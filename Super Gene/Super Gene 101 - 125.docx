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102 See you at the final</w:t>
      </w:r>
    </w:p>
    <w:p>
      <w:r>
        <w:br/>
        <w:t xml:space="preserve"> Han Sen had made up his mind to practice Bladestorm in the contest by using Bladestorm only when facing his opponents. If others dared to do this, they might have died a million deaths already. But Han Sen was in sacred-blood armor, so hardly any attack was fatal to him. That was why he could practice in the contest.</w:t>
        <w:br/>
        <w:br/>
        <w:t>Han Sen had given up on using his mutant sawfish spear. Without good spear skills, this weapon was useless in front of these champions.</w:t>
        <w:br/>
        <w:br/>
        <w:t>Fighting opponents of different styles, Han Sen had made great progress and his Bladestorm got better and better--as long as his opponent was not too fearsome, he could always cope with using just Bladestorm, but it was always the bloody slayer that got him the victory.</w:t>
        <w:br/>
        <w:br/>
        <w:t>This way, Han Sen's matches had become very hard to watch. He was always winning by a narrow margin and there were times it seemed that he was about to lose.</w:t>
        <w:br/>
        <w:br/>
        <w:t>And there were two matches in which his opponents had already been seriously injured in their last rounds and were thus easily defeated by Han Sen. Everyone thought he got lucky.</w:t>
        <w:br/>
        <w:br/>
        <w:t>The negative reports about Dollar were overwhelming. And in particular, the high praise Fang Mingquan sang in Contest Center fanned the flames.</w:t>
        <w:br/>
        <w:br/>
        <w:t>Fang Mingquan was talking through his hat—as an evolver who could not even enter First God’s Sanctuary, he managed analyze so much from his reporters’ oral account alone. In general, he was saying Dollar was invincible, everything was in control and Dollar would be the final winner.</w:t>
        <w:br/>
        <w:br/>
        <w:t>This of course had attracted much hatred toward Fang Mingquan and Contest Center. It chanced that although Dollar’s matches were never fun to watch, he had never lost either, which supported Fang’s claim.</w:t>
        <w:br/>
        <w:br/>
        <w:t>The criticism got worse and worse. Especially those who were optimistic about Yi Dongmu were sniffy about everything Fang said and objected each day.</w:t>
        <w:br/>
        <w:br/>
        <w:t>Yi Dongmu was still keeping a formidable record. In two consecutive rounds he was able to kill his opponents in one blow, causing many of his following opponents to quit the matches against him.</w:t>
        <w:br/>
        <w:br/>
        <w:t>In three consecutive rounds, all his opponents threw in the towel, which made Yi’s fame peak. Many media were running lengthy features about him and many predicted he would be the final champion this year.</w:t>
        <w:br/>
        <w:br/>
        <w:t>He had even stolen Tang Zhenliu and Lin Feng’s thunder.</w:t>
        <w:br/>
        <w:br/>
        <w:t>As for the Contest Center, Fang Mingquan and Dollar, they had become a big joke in the press.</w:t>
        <w:br/>
        <w:br/>
        <w:t>"Dollar will win" had become a popular spoof this year, as an irony, of course.</w:t>
        <w:br/>
        <w:br/>
        <w:t>Some people found that Yi Dongmu and Han Sen would meet before one became the Chosen and posted the finding on the Skynet, which caused a heated discussion.</w:t>
        <w:br/>
        <w:br/>
        <w:t>"I sincerely pray every day that Dollar had to keep winning so that he could meet Yi Dongmu, who will teach him what a master looks like."</w:t>
        <w:br/>
        <w:br/>
        <w:t>"Ha-ha, funny! I agree, God bless Dollar!"</w:t>
        <w:br/>
        <w:br/>
        <w:t>"Bless Dollar!"</w:t>
        <w:br/>
        <w:br/>
        <w:t>"Bless Dollar!"</w:t>
        <w:br/>
        <w:br/>
        <w:t>...</w:t>
        <w:br/>
        <w:br/>
        <w:t>"Bless Dollar" had also become a buzzword, and was seen everywhere in the comments of all sorts of programs about the contest.</w:t>
        <w:br/>
        <w:br/>
        <w:t>Especially in the online community of Contest Center, "bless Dollar" would flood the screen every day.</w:t>
        <w:br/>
        <w:br/>
        <w:t>Han Sen knew about this, but did not react at all. He never thought of Yi as his equal.</w:t>
        <w:br/>
        <w:br/>
        <w:t>In the Han Sen’s view, the likelihood of Yi Dongmu winning Tang was less than 30 percent, and if Yi met Lin Feng, he would stand no chance.</w:t>
        <w:br/>
        <w:br/>
        <w:t>The opponent Han Sen really cared about was Lin Feng. These days he had seen many matches and had a general understanding of most contestants, among whom he felt Lin Feng was the most formidable.</w:t>
        <w:br/>
        <w:br/>
        <w:t>This quiet and gentle man made him feel unpredictable. His every move seemed very natural but followed a strange rhythm. Han Sen’s prejudgment was quite good, but he was unable to predict Lin’s rhythm, which scared him.</w:t>
        <w:br/>
        <w:br/>
        <w:t>Han Sen had seen every match of Lin Feng’s and almost all the matches were closely-fought. Lin was always winning by a small margin. Almost all Lin’s opponents performed outstandingly and they all lost nonetheless. It felt so strange that Han Sen cringed.</w:t>
        <w:br/>
        <w:br/>
        <w:t>"Formidable guy," Han Sen commented. He knew his techniques and strength were both weaker than Lin. Luckily he would not meet Lin before top 10, or else he was not sure if he could become the Chosen.</w:t>
        <w:br/>
        <w:br/>
        <w:t>Tang was still practicing how to avoid Han Sen’s attacks in a close fight. He was not making much progress though.</w:t>
        <w:br/>
        <w:br/>
        <w:t>But Lin Feng said if Tang met Yi Dongmu, Yi would not be much of a threat to Tang, which was close to Han Sen’s judgment—Yi didn’t get the essence of the art of assassination, so he could hardly beat Tang.</w:t>
        <w:br/>
        <w:br/>
        <w:t>Perhaps the phrase "bless Dollar" played a role here. In the next rounds, Han Sen’s opponents either were badly injured or lost important beast souls in the previous rounds and some even had accidents in the Alliance. It took Han Sen no effort to keep rising. Even Han Sen himself felt quite incredible.</w:t>
        <w:br/>
        <w:br/>
        <w:t>Those fans of the Yi Dongmu gave Hen Sen another nickname "Lucky D," taunting his lack of real skill.</w:t>
        <w:br/>
        <w:br/>
        <w:t>One day, after the end of a match, Han Sen came down from the stage and saw Lin Feng finishing his match as well. Their stages were close, so Lin saw him and to his surprise, walked toward him.</w:t>
        <w:br/>
        <w:br/>
        <w:t>Many around them had noticed this scene. After all, Lin Feng was the runner-up last year. although his performance was not that brilliant this year, he was still a favorite. Also, Han Sen had been the center of attention for a while.</w:t>
        <w:br/>
        <w:br/>
        <w:t>Lin Feng approached Han Sen. He smiled and reached out a hand, "Always wanted to say hello to you, but never had a chance."</w:t>
        <w:br/>
        <w:br/>
        <w:t>"Same here." Han Sen shook his hand.</w:t>
        <w:br/>
        <w:br/>
        <w:t>Lin seemed to be satisfied with this, and said, "See you at the final."</w:t>
        <w:br/>
        <w:br/>
        <w:t>Lin turned away, but his words stunned everyone who was listening, as if they had seen a 12.0 magnitude earthquake.</w:t>
        <w:br/>
        <w:br/>
        <w:t>Please go to</w:t>
        <w:br/>
        <w:t xml:space="preserve"> </w:t>
        <w:br/>
        <w:t xml:space="preserve">  https://www.novelupdates.cc/Super-Gene/</w:t>
        <w:br/>
        <w:t xml:space="preserve"> </w:t>
        <w:br/>
        <w:t xml:space="preserve"> to read the latest chapters for free</w:t>
        <w:br/>
        <w:br/>
      </w:r>
    </w:p>
    <w:p>
      <w:pPr>
        <w:pStyle w:val="Heading1"/>
      </w:pPr>
      <w:r>
        <w:t>103 The Fight between the King and the Imposter</w:t>
      </w:r>
    </w:p>
    <w:p>
      <w:r>
        <w:br/>
        <w:t xml:space="preserve"> It turned out to be a 12.0 magnitude earthquake in the press indeed.</w:t>
        <w:br/>
        <w:br/>
        <w:t>Lin Feng had asked someone to meet him in the final, yet that someone was not Yi Dongmu, but Dollar, who was considered an imposter.</w:t>
        <w:br/>
        <w:br/>
        <w:t>All major media had reported this, and Fang Mingquan from Contest Center was especially excited about it and had analyzed it from all angles. His conclusion was that "Dollar was simply great."</w:t>
        <w:br/>
        <w:br/>
        <w:t>But obviously the major media and fans didn’t share his enthusiasm. They thought Lin Feng wanted to gain popularity by participating in the grandstanding becaused he was no longer the center of attention.</w:t>
        <w:br/>
        <w:br/>
        <w:t>"Rubbish. Lin was the runner-up last year but he had no vision. No wonder he was only the runner-up. Let him keep his ranking and be second to my Yi Dongmu this time."</w:t>
        <w:br/>
        <w:br/>
        <w:t>"Keep his ranking? You think too much of him. He’d have to be lucky to make it in top 10."</w:t>
        <w:br/>
        <w:br/>
        <w:t>"Lin and Dollar are just two weak guys feeling bad about themselves."</w:t>
        <w:br/>
        <w:br/>
        <w:t>"Ha-ha, Yi Dongmu will get rid of Dollar in seconds before he beats Lin to show them who the real king is."</w:t>
        <w:br/>
        <w:br/>
        <w:t>"What the heck? If Lin was going to see someone in the final, it should be Yi Dongmu."</w:t>
        <w:br/>
        <w:br/>
        <w:t>"Even if it is not Yi, at least it should be Tang Zhenliu, right? How is Lucky D relevant?"</w:t>
        <w:br/>
        <w:br/>
        <w:t>The Skynet had exploded for this matter. However, Lin Feng and Han Sen, the two who had caused it did not realize this at all. One was enjoying tea with Tang Zhenliu and Fang Jingqi, and the other was playing Hand of God in the gym of the teleport station.</w:t>
        <w:br/>
        <w:br/>
        <w:t>Han Sen had spent all his time playing Hand of God when he was not practicing with Tang. But he had never been able to make another breakthrough. He always had one or two small mistakes with evolver-4.</w:t>
        <w:br/>
        <w:br/>
        <w:t>Han Sen knew that he had reached his limit in both physique and reflexes. If he had no improvement in geno points, it was impossible for him to go any further.</w:t>
        <w:br/>
        <w:br/>
        <w:t>Therefore he decided to take a break from Hand of God. Han Sen acquired two daggers and tried to practice Sleeveblade with both hands. Although he was not as good as Gambler, he could produce the daggers from his sleeves and put them back skillfully at the moment. Even someone very observant could hardly see his hands move, but it was just a start on Sleeveblade.</w:t>
        <w:br/>
        <w:br/>
        <w:t>When Han Sen took the daggers back, his hands would shake slightly while Gambler was able to keep his hands perfectly still and retrieve the dirks using only his arm and palm muscles. Han Sen was not even close to that.</w:t>
        <w:br/>
        <w:br/>
        <w:t>This mislead Han Sen to think that he needed to pass all the levels of Hand of God before he could get somewhere with Sleeveblade.</w:t>
        <w:br/>
        <w:br/>
        <w:t>"After I win tomorrow’s match, I will fight Yi Dongmu. If I beat him, I will become the Chosen and enter the ranking round, where I will meet Lin Feng, which I actually look forward to." Han Sen recovered his dagger, slowly closed his eyes, and thought about all the matches he had experienced.</w:t>
        <w:br/>
        <w:br/>
        <w:t>The next day, Han Sen had an easy victory once again. His opponent still had not recovered from a bad injury and failed to show up.</w:t>
        <w:br/>
        <w:br/>
        <w:t>Han Sen walked down the stage and wanted to see Lin Feng’s match, but someone stopped him.</w:t>
        <w:br/>
        <w:br/>
        <w:t>"I hope tomorrow you will have the guts to stand in front of me, because I will kill you." Yi Dongmu said coldly and walked past Han Sen without so much as throwing him a glance.</w:t>
        <w:br/>
        <w:br/>
        <w:t>Almost everyone who saw this went crazy. Yi Dongmu’s words caused another storm on the Skynet.</w:t>
        <w:br/>
        <w:br/>
        <w:t>Basically everyone was guessing if tomorrow Dollar would dare to show up. The majority predicted that Dollar would quit.</w:t>
        <w:br/>
        <w:br/>
        <w:t>After all, the difference between the two was huge. Yi Dongmu’s performance had been outstanding and he had even killed several celebrity rivals, including Dragon Swordsman, who had the tenth place last year.</w:t>
        <w:br/>
        <w:br/>
        <w:t>Dollar, on the other hand, had a rough journey. And he was here more for his luck than for his actual strength.</w:t>
        <w:br/>
        <w:br/>
        <w:t>Except for Fang Mingquan who predicted Dollar would get a total victory, almost all TV personnel believed Dollar would either quit or die.</w:t>
        <w:br/>
        <w:br/>
        <w:t>On the day of the match, the martial rings in all shelters were packed with people who were waiting to watch the match through the sacred stele.</w:t>
        <w:br/>
        <w:br/>
        <w:t>This was absolutely the most controversial fight in the entire contest this year, and people called it the fight between the king and the imposter. Almost everyone in First God’s Sanctuary was watching and the number of viewers was even bigger than that of the final last year.</w:t>
        <w:br/>
        <w:br/>
        <w:t>The popularity of this match was in part due to Contest Center and Fang Mingquan. Or else there wouldn’t be so many people who were paying attention to Dollar and the media would not have cooked up such a hype.</w:t>
        <w:br/>
        <w:br/>
        <w:t>The field reporters all wished to interview Yi Dongmu and Dollar before they started. Although there was no way to record it, it was enough that everyone in the First God’s Sanctuary could see it at such a crucial moment.</w:t>
        <w:br/>
        <w:br/>
        <w:t>Unfortunately, neither Yi nor Dollar had appeared, but they saw Tang Zhenliu and Lin Feng. It was hours until their own matches so they must be here to watch the fight between Yi and Dollar.</w:t>
        <w:br/>
        <w:br/>
        <w:t>The clever reporters quickly squeezed over and circled Tang Zhenliu and Lin Feng. They loudly asked,</w:t>
        <w:br/>
        <w:br/>
        <w:t>"Lin Feng, I’m from Contest Front. Who do you think will win this fight?"</w:t>
        <w:br/>
        <w:br/>
        <w:t>"Lin Feng, I am from Contest Corner. You said you would see Dollar in the final. Do you still believe that?"</w:t>
        <w:br/>
        <w:br/>
        <w:t>"I’m from Contest Center. Lin Feng, do you and Dollar know each other? Why did you ask him to see you in the final?"</w:t>
        <w:br/>
        <w:br/>
        <w:t>...</w:t>
        <w:br/>
        <w:br/>
        <w:t>Lin Feng quietly smiled. "Haven’t I already said that I will see him in the final?"</w:t>
        <w:br/>
        <w:br/>
        <w:t>Lin then walked toward his seat and sat down.</w:t>
        <w:br/>
        <w:br/>
        <w:t>Those journalists quickly circled Tang Zhenliu who was behind Lin and bombarded him with all sorts of questions.</w:t>
        <w:br/>
        <w:br/>
        <w:t>Tang gracefully tossed his hair back and said with pride, "No matter who wins, it will be the same for me, as I will get the first place."</w:t>
        <w:br/>
        <w:br/>
        <w:t>He paused, and before the reporters reacted to his comment, he continued, "If you are asking which of the two will win, then of course it’s Dollar. Isn’t that obvious?"</w:t>
        <w:br/>
        <w:br/>
        <w:t>The reporters were shocked. Not only Lin Feng, but also Tang Zhenliu said Dollar would win, which was the opposite what they had thought.</w:t>
        <w:br/>
        <w:br/>
        <w:t>But when they were trying to ask again, Tang Zhenliu had gone away as well.</w:t>
        <w:br/>
        <w:br/>
        <w:t>Only the reporter from Contest Center was overjoyed, who quickly teleported out of God’s Sanctuary and reported what Lin and Tang had said.</w:t>
        <w:br/>
        <w:br/>
        <w:t>When Yi Dongmu and Han Sen both showed up, First God’s Sanctuary went buzzing. The cheers for Yi overwhelmed those for Dollar.</w:t>
        <w:br/>
        <w:br/>
        <w:t>In the martial ring of Steel Armor Shelter.</w:t>
        <w:br/>
        <w:br/>
        <w:t>"Stationmaster, do you think Dollar will win?" Yang Manli asked Qin Xuan sitting next to her nervously.</w:t>
        <w:br/>
        <w:br/>
        <w:t>"He robbed my quota to go so I will not forgive him if he’s not even in top 10." Qin Xuan said fiercely, while knowing that it would be difficult to beat Yi Dongmu who had shown incredible skills in previous matches.</w:t>
        <w:br/>
        <w:br/>
        <w:t>"He will lose for sure. He was simply not on the same level as Yi Dongmu." Son of Heaven said in a cold voice.</w:t>
        <w:br/>
        <w:br/>
        <w:t>"I do not want to listen to these words. My Dollar is the best," displeased, Qing gave his mouth a downward twist and said. He and Yuan had been going to all Dollar’s matches.</w:t>
        <w:br/>
        <w:br/>
        <w:t>"Whether you like it or not, it is the fact," Son of Heaven said casually.</w:t>
        <w:br/>
        <w:br/>
        <w:t>"Didn’t you say the same thing last time? Well?" Qing grinned and asked, leaving Son of Heaven’s face darkened.</w:t>
        <w:br/>
        <w:br/>
        <w:t>Please go to</w:t>
        <w:br/>
        <w:t xml:space="preserve"> </w:t>
        <w:br/>
        <w:t xml:space="preserve">  https://www.novelupdates.cc/Super-Gene/</w:t>
        <w:br/>
        <w:t xml:space="preserve"> </w:t>
        <w:br/>
        <w:t xml:space="preserve"> to read the latest chapters for free</w:t>
        <w:br/>
        <w:br/>
      </w:r>
    </w:p>
    <w:p>
      <w:pPr>
        <w:pStyle w:val="Heading1"/>
      </w:pPr>
      <w:r>
        <w:t>104 Not Bad</w:t>
      </w:r>
    </w:p>
    <w:p>
      <w:r>
        <w:br/>
        <w:t xml:space="preserve"> On the stage, Yi Dongmu coldly stared at Han Sen and said in a flat voice, "Well, since you dare to come, then get ready to die."</w:t>
        <w:br/>
        <w:br/>
        <w:t>Drawing the dagger from his waist, Yi had a murderous look on his face.</w:t>
        <w:br/>
        <w:br/>
        <w:t>"Do you think this is some Kung Fu movie?" Han Sen scoffed inwardly. He didn’t believe someone would actually say such dramatic words in real life.</w:t>
        <w:br/>
        <w:br/>
        <w:t>Han Sen did not reply, but shapeshifted into the bloody slayer, grabbed the hilt of the Shura katana and ran toward Yi Dongmu.</w:t>
        <w:br/>
        <w:br/>
        <w:t>The bloody slayer had a great speed, and was as fast as a fighter aircraft at its full speed. Instantaneously Dollar was in Yi’s face.</w:t>
        <w:br/>
        <w:br/>
        <w:t>The viewers all wondered whether Dollar had lost his mind to approach Yi, who was best at close combat. Almost no one could avoid his fatal blow after being approached by him.</w:t>
        <w:br/>
        <w:br/>
        <w:t>"Wow… Dollar is nuts. He not only approached Yi, but was also using a katana. At least use your spear so that you can keep the distance."</w:t>
        <w:br/>
        <w:br/>
        <w:t>"A misstep by Dollar. He should have come with a bow and arrows. Even if he doesn’t know archery, shooting down from the above is a thousand times better than getting close to Yi."</w:t>
        <w:br/>
        <w:br/>
        <w:t>Yi’s fans were overjoyed. "This idiot wanders so willingly into Yi’s lap. It would be hard not to beat him."</w:t>
        <w:br/>
        <w:br/>
        <w:t>Yi Dongmu sneered and shapeshifted into a mutant monkey more than six feet tall with a thick tail, which greatly improved his strength and speed.</w:t>
        <w:br/>
        <w:br/>
        <w:t>Yi Dongmu had a sacred-blood shapeshifting beast soul as well, but it was not similar to the shape of a human body. If he could not use his skills and sacred-blood dagger, the sacred-blood shapeshifting beast soul would do more harm than good.</w:t>
        <w:br/>
        <w:br/>
        <w:t>There were few creatures that had the shape close to human, and even fewer that looked human. Except for that sacred-blood beast soul in the shape of a lady that was awarded to the Chosen, there was hardly any sacred-blood beast soul that takes human form.</w:t>
        <w:br/>
        <w:br/>
        <w:t>Han Sen's bloody slayer was a precious sacred-blood shapeshifting beast soul because it had a pair of human hands that allowed him to use all sorts of techniques.</w:t>
        <w:br/>
        <w:br/>
        <w:t>Yi Dongmu watched Han Sen bolting toward him and gave his dagger a harder grip. He held the sacred-blood dagger backhanded and launched his body at Han Sen. The distance between the two was shorter and shorter.</w:t>
        <w:br/>
        <w:br/>
        <w:t>All the moves of Yi Dongmu fell in the eyes of Han Sen, who felt every stretch and twist of his opponent had followed his expectation. He could see through Yi as if Yi was no more than a puppet.</w:t>
        <w:br/>
        <w:br/>
        <w:t>Between two assassins, if one was much better, something like this would happen.</w:t>
        <w:br/>
        <w:br/>
        <w:t>Han Sen knew everything about Yi while Yi didn’t even know Han Sen was good at sneak attacks as well. And that had determined Yi’s loss.</w:t>
        <w:br/>
        <w:br/>
        <w:t>It did not matter that his speed and strength were both greater than Han Sen.</w:t>
        <w:br/>
        <w:br/>
        <w:t>When the two clashed, the katana painted golden by Han Sen moved and was suddenly returned to its sheath. The movements of the weapon were as smooth as floating clouds and flowing water.</w:t>
        <w:br/>
        <w:br/>
        <w:t>They continued sliding nearly 30 feet in opposite directions before they stopped. Han Sen’s magnificent body was as steady as a mountain, while Yi Dongmu slowly turned around and stared at Han Sen’s back. He stressed each syllable, "What is that skill called?"</w:t>
        <w:br/>
        <w:br/>
        <w:t>"Bladestorm." Han Sen replied without looking back.</w:t>
        <w:br/>
        <w:br/>
        <w:t>"I will fight you again. And next time I will not lose." Yi said and walked down the stage. The moment he went down, he fell to the ground with a thump. Blood was welling from a cut in his chest so deep that his bones could be seen.</w:t>
        <w:br/>
        <w:br/>
        <w:t>The entire First God’s Sanctuary went quiet. Billions of viewers of the match opened their mouths but could not make a sound.</w:t>
        <w:br/>
        <w:br/>
        <w:t>No one could believe that the result would be like this. They could accept it if it was the other way, but Yi Dongmu who was invincible like a king was defeated by Dollar in one blow, which was hard to swallow.</w:t>
        <w:br/>
        <w:br/>
        <w:t>Not to mention Yi’s fans, even Dollar’s fans had never thought that Dollar could win like this. Even the optimistic ones believed it would at least take Dollar quite some effort to win.</w:t>
        <w:br/>
        <w:br/>
        <w:t>But no one thought that Yi would lose in such a shameful way and in his strong suit, close combat.</w:t>
        <w:br/>
        <w:br/>
        <w:t>Han Sen turned his head back and looked at Yi Dongmu who was struggling to get back on his feet. He said calmly, "Not bad. You survived a serious strike from me."</w:t>
        <w:br/>
        <w:br/>
        <w:t>Han Sen turned away.</w:t>
        <w:br/>
        <w:br/>
        <w:t>"Not bad... not bad…"</w:t>
        <w:br/>
        <w:br/>
        <w:t>This sentence blew all the viewers’ minds. In the eyes of the public, Dollar’s figure suddenly became more and more grand and brilliant.</w:t>
        <w:br/>
        <w:br/>
        <w:t>"Dollar..." Dollars’ fans finally came to realization of what had happened and started shouting and jumping up and down.</w:t>
        <w:br/>
        <w:br/>
        <w:t>The silence was broken and the entire First God’s Sanctuary became festive. Everyone was talking about this incredible fight.</w:t>
        <w:br/>
        <w:br/>
        <w:t>"That went down pretty fast!"</w:t>
        <w:br/>
        <w:br/>
        <w:t>"Ha-ha, in your face, Yi’s fans!"</w:t>
        <w:br/>
        <w:br/>
        <w:t>"Not just the fans, but also the media in the entire Alliance, except for Fang Mingquan’s Contest Center. Y’all thought Yi was gonna win. How about this? He is beat before even getting to top 10... "</w:t>
        <w:br/>
        <w:br/>
        <w:t>"Now think about it, Fang Mingquan sure had some vision. His analysis actually made a lot of sense. We were just blinded by Yi Dongmu’s performance and didn’t listen."</w:t>
        <w:br/>
        <w:br/>
        <w:t>"Lin Feng is the visionary one. No wonder he was the runner-up last year. He knew this long ago."</w:t>
        <w:br/>
        <w:br/>
        <w:t>"Ha-ha, it seems this year it will be between Lin Feng and Dollar."</w:t>
        <w:br/>
        <w:br/>
        <w:t>"We really owe Fang Mingquan and Dollar an apology."</w:t>
        <w:br/>
        <w:br/>
        <w:t>"Fang Mingquan was wronged."</w:t>
        <w:br/>
        <w:br/>
        <w:t>"Not bad... ha-ha... what a line..."</w:t>
        <w:br/>
        <w:br/>
        <w:t>A match that took less than ten seconds had changed Dollar’s image completely.</w:t>
        <w:br/>
        <w:br/>
        <w:t>"What a line! Next time I have to try it--not bad, you survived a serious strike from me." Tang regretted that it was not him who came up with the line.</w:t>
        <w:br/>
        <w:t xml:space="preserve"> Please go to</w:t>
        <w:br/>
        <w:t xml:space="preserve"> </w:t>
        <w:br/>
        <w:t xml:space="preserve">  https://www.novelupdates.cc/Super-Gene/</w:t>
        <w:br/>
        <w:t xml:space="preserve"> </w:t>
        <w:br/>
        <w:t xml:space="preserve"> to read the latest chapters for free</w:t>
        <w:br/>
        <w:br/>
      </w:r>
    </w:p>
    <w:p>
      <w:pPr>
        <w:pStyle w:val="Heading1"/>
      </w:pPr>
      <w:r>
        <w:t>105 From A Loner to the King</w:t>
      </w:r>
    </w:p>
    <w:p>
      <w:r>
        <w:br/>
        <w:t xml:space="preserve"> Snap!</w:t>
        <w:br/>
        <w:br/>
        <w:t>Wang Changqing’s comlink was smashed by him. Eyes bloodshot, he panted heavily like a hysterical beast.</w:t>
        <w:br/>
        <w:br/>
        <w:t>Dollar had beat Yi Dongmu. The public opinion of the entire Alliance was suddenly turned over. Contest Center and Fang Mingquan that had suffered lots of criticism were sent to the altar. Lots of people were saying they owe the program and its host an apology.</w:t>
        <w:br/>
        <w:br/>
        <w:t>More and more people poured into the Contest Center to watch Fang Mingquan’s analysis. The show had made it into the eighth place in ratings, a record high.</w:t>
        <w:br/>
        <w:br/>
        <w:t>Huaxing Station had never seen such achievement with any show. In the past, the best record they had was the 19th place.</w:t>
        <w:br/>
        <w:br/>
        <w:t>Top 10! No one even dared to dream this big. The host would be proud enough if the show was in top 100, and be thrilled if it made top 50.</w:t>
        <w:br/>
        <w:br/>
        <w:t>There was no doubt that Contest Center and Fang Ming had both made it. Although Contest Center was a show that would end after the contest, Fang Mingquan’s outstanding performance had won him fame. No matter what show he host in the future, he would always have great ratings.</w:t>
        <w:br/>
        <w:br/>
        <w:t>Now Huaxing Station considered Fang Mingquan a pillar of the station. Even Xu Kangnian was smiling at him all the time and showering him with compliments, making Wang Changqing so jealous that he wanted to bite Fang with his teeth.</w:t>
        <w:br/>
        <w:br/>
        <w:t>After Fang got off work and returned home, he sat in front of the French window and looked at the view of a busy night with a cigarette between his fingers, taking a puff from time to time. His body was still shaking.</w:t>
        <w:br/>
        <w:br/>
        <w:t>Now that everything was over, Fang started to sense some fear. He didn’t even believe his own analysis as he didn’t even watch the matches. He simply believed in Dollar, the man who moved him by saving the girl and he thought a man like that must do well.</w:t>
        <w:br/>
        <w:br/>
        <w:t>So Fang Mingquan was just betting on Dollar to become the Chosen. Whether he could get the first place or not, it was no longer important.</w:t>
        <w:br/>
        <w:br/>
        <w:t>The fight against Yi Dongmu and Lin Feng’s invite had made Dollar’s reputation peak and Fang Mingquan had also succeeded.</w:t>
        <w:br/>
        <w:br/>
        <w:t>"Dollar, you really are my lucky charm!" Fang Mingquan relaxed and celebrated the fact that he had made the right bet. If he had lost the bet, he did not even dare to think of the result.</w:t>
        <w:br/>
        <w:br/>
        <w:t>He was not afraid to lose, but this time too much was at stake. If he had lost, he might have to leave his favorite industry.</w:t>
        <w:br/>
        <w:br/>
        <w:t>The puff reached his lungs and an intoxicating feeling started to spread from there. Fang silently looked at the nightscape and his excitement gradually subsided.</w:t>
        <w:br/>
        <w:br/>
        <w:t>When all the excitement was gone, Fang Mingquan got up to turn on his smart device. He wrote an article titled "A King Marches in Loneliness."</w:t>
        <w:br/>
        <w:br/>
        <w:t>A king is always lonely.</w:t>
        <w:br/>
        <w:br/>
        <w:t>When others are laughing with friends to show off their humor,</w:t>
        <w:br/>
        <w:br/>
        <w:t>He is sweating in silence.</w:t>
        <w:br/>
        <w:br/>
        <w:t>The king is always lonely,</w:t>
        <w:br/>
        <w:br/>
        <w:t>When others are chasing fair maidens,</w:t>
        <w:br/>
        <w:br/>
        <w:t>He is bleeding on the battlefield.</w:t>
        <w:br/>
        <w:br/>
        <w:t>A king is always lonely.</w:t>
        <w:br/>
        <w:br/>
        <w:t>When the whole world is against him,</w:t>
        <w:br/>
        <w:br/>
        <w:t>He stared into the front.</w:t>
        <w:br/>
        <w:br/>
        <w:t>A king is always lonely.</w:t>
        <w:br/>
        <w:br/>
        <w:t>When he is abandoned by all,</w:t>
        <w:br/>
        <w:br/>
        <w:t>He is still firmly marching forward,</w:t>
        <w:br/>
        <w:br/>
        <w:t>Only to realize his dreams afar.</w:t>
        <w:br/>
        <w:br/>
        <w:t>I just want to say,</w:t>
        <w:br/>
        <w:br/>
        <w:t>Dollar, please accept my allegiance.</w:t>
        <w:br/>
        <w:br/>
        <w:t>A loner like me whishes to follow you who are lonely too.</w:t>
        <w:br/>
        <w:br/>
        <w:t>You win, I will be with you.</w:t>
        <w:br/>
        <w:br/>
        <w:t>You lose, I will be with you.</w:t>
        <w:br/>
        <w:br/>
        <w:t>Fang Mingquan finished the article and did not sign leave his own name under, instead he wrote "from a loner to the king."</w:t>
        <w:br/>
        <w:br/>
        <w:t>When Fang Mingquan uploaded the article on the Skynet, it went viral at an incredible speed, triggering a huge response.</w:t>
        <w:br/>
        <w:br/>
        <w:t>"Damn, I cried reading this. It reminded me of when I trained hard to be admitted to a military school. Others admired me for being admitted, while they had no idea about the effort I made. I had to train even when I had a fever. It was tough."</w:t>
        <w:br/>
        <w:br/>
        <w:t>"Fang Mingquan wrote well. I was reminded of the days I struggled in God’s Sanctuary."</w:t>
        <w:br/>
        <w:br/>
        <w:t>"This is simply my true portrayal!"</w:t>
        <w:br/>
        <w:br/>
        <w:t>"I am also a loner. Spending at least 28 days in God’s Sanctuary each month, I just want to work harder so that my family can live better. But I am so tired and I need company."</w:t>
        <w:br/>
        <w:br/>
        <w:t>"No matter what happens in the future. From this moment on, I am a fan of Dollar and Fang Mingquan's. I will be with both of you, too."</w:t>
        <w:br/>
        <w:br/>
        <w:t>"Dollar, please accept my allegiance."</w:t>
        <w:br/>
        <w:br/>
        <w:t>"You win, I will be with you."</w:t>
        <w:br/>
        <w:br/>
        <w:t>"You lose, I will be with you."</w:t>
        <w:br/>
        <w:br/>
        <w:t>"Loner +1."</w:t>
        <w:br/>
        <w:br/>
        <w:t>"I like Fang Mingquan. You follow Dollar, I will follow you."</w:t>
        <w:br/>
        <w:br/>
        <w:t>"If God gave me another chance, I would never have said anything bad about Dollar."</w:t>
        <w:br/>
        <w:br/>
        <w:t>"+1."</w:t>
        <w:br/>
        <w:br/>
        <w:t>"+10086."</w:t>
        <w:br/>
        <w:br/>
        <w:t>"Dollar, you are my king."</w:t>
        <w:br/>
        <w:br/>
        <w:t>"A King Marches in Loneliness" had made Dollar and Fang a tremendous success. As Fang became a real celebrity, Dollar had gained many hardcore fans who would not sway easily.</w:t>
        <w:br/>
        <w:br/>
        <w:t>Reading the piece himself, Han Sen felt touched, too. During the first three months when he had just entered God’s Sanctuary, the loneliness and helplessness he experienced were maddening. He had gone this far because of his dreams and the people he cared about.</w:t>
        <w:br/>
        <w:br/>
        <w:t>If it weren’t for his mother and Han Yan, Han Sen might have given up on himself.</w:t>
        <w:br/>
        <w:br/>
        <w:t>Han Sen wanted to reply to the article, but he eventually let that thought go.</w:t>
        <w:br/>
        <w:br/>
        <w:t>"Let us keep marching forward for what we truly cherish. No words could express my feeling." Han Sen silently logged out.</w:t>
        <w:br/>
        <w:br/>
        <w:t>Hen Sen rested for a while, and decided to check if there was any hyper geno art on footwork that suited him in Saint Hall. Yi Dongmu’s footwork was paired perfectly with his sneak attacks, and the footwork was what Han Sen lacked. If he could practice some footwork to work with his Sleeveblade skills, he could reach an even higher level in the combat.</w:t>
        <w:br/>
        <w:br/>
        <w:t>Please go to</w:t>
        <w:br/>
        <w:t xml:space="preserve"> </w:t>
        <w:br/>
        <w:t xml:space="preserve">  https://www.novelupdates.cc/Super-Gene/</w:t>
        <w:br/>
        <w:t xml:space="preserve"> </w:t>
        <w:br/>
        <w:t xml:space="preserve"> to read the latest chapters for free</w:t>
        <w:br/>
        <w:br/>
      </w:r>
    </w:p>
    <w:p>
      <w:pPr>
        <w:pStyle w:val="Heading1"/>
      </w:pPr>
      <w:r>
        <w:t>106 Someone Good</w:t>
      </w:r>
    </w:p>
    <w:p>
      <w:r>
        <w:br/>
        <w:t xml:space="preserve"> Articles about Dollar could be seen everywhere on the Skynet. But it was too late to write about him as Contest Center was the only program everyone talked about. The peer shows were much less popular.</w:t>
        <w:br/>
        <w:br/>
        <w:t>A lot of businesses were looking for Dollar and wished to hire him to endorse their products. Some people wanted to dig out his true identity and there were all kinds of speculations, but no one was certain anyway.</w:t>
        <w:br/>
        <w:br/>
        <w:t>Han Sen was now browsing the S-Class section in Saint Hall, dazzled by all the S-Class hyper geno arts on footwork.</w:t>
        <w:br/>
        <w:br/>
        <w:t>From the description alone it was difficult to see whether the footwork would suit him, but Han Sen had no better choice than these S-Class hyper geno arts.</w:t>
        <w:br/>
        <w:br/>
        <w:t>After reviewing all the descriptions, Han Sen locked down on a footwork named Sparticle.</w:t>
        <w:br/>
        <w:br/>
        <w:t>Having purchased Sparticle, Han Sen watched the tutorial and started to learn.</w:t>
        <w:br/>
        <w:br/>
        <w:t>Soon he found that Sparticle is somewhat different from the footwork he had in mind.</w:t>
        <w:br/>
        <w:br/>
        <w:t>Han Sen was hoping to have a footwork that helped him speed up and pull him close to his opponent in an instant. Sparticle was fast enough and theoretically he could reach the highest speed that his body could take by practicing Sparticle.</w:t>
        <w:br/>
        <w:br/>
        <w:t>But this hyper geno art was focused on the explosive force. Although he could reach a very high speed instantaneously, the speed could only last one or two steps.</w:t>
        <w:br/>
        <w:br/>
        <w:t>Sudden burst of speed and one unparalleled step, that what Sparticle was all about.</w:t>
        <w:br/>
        <w:br/>
        <w:t>Footwork like this was very powerful in a close combat and even more so when paired with sneak attacks that Han Sen was best at. But the previous problem was still not completely resolved—it was still hard for him to approach his opponent from afar.</w:t>
        <w:br/>
        <w:br/>
        <w:t>"This is nice too. My abilities will be enhanced in close combat. And if my enemy is not too far away, this will work." Han Sen was not too disappointed, Sparticle was also helpful to him. It was just different from what he had imagined.</w:t>
        <w:br/>
        <w:br/>
        <w:t>Originally, Han Sen thought that he should learn a footwork like the one used by Yi Dongmu, which involved erratic and rapid steps, but this would do as well, just in a completely different style than Yi's.</w:t>
        <w:br/>
        <w:br/>
        <w:t>Han Sen drank a bottle of geno solution for Sparticle and hurried to start practicing. Hopefully it would make a difference in the ranking rounds that was to begin in ten days.</w:t>
        <w:br/>
        <w:br/>
        <w:t>In the afternoon, Fang Jingqi suddenly sent him a message to ask him to meet about something important.</w:t>
        <w:br/>
        <w:br/>
        <w:t>Han Sen went to Fang Jingqi's villa and found out that Fang was asking him to join Fist Guy's team to hunt a sacred-blood creature.</w:t>
        <w:br/>
        <w:br/>
        <w:t>"Fist Guy could not deal with the creature with his own men, but he did not want to team up with Son of Heaven or Qin Xuan. He did find the weakness of the creature and has a plan that calls for a good assassin. He did not know someone like this but he did not want to share the meat of the creature with the other gangs either. I know you are also in Steel Armor Shelter, so I've recommended you to him. If you join them, you won't get a share of the meat but will be paid with a mutant three-eyed beast mount. As for the beast soul of the sacred-blood creature, we will follow the tradition—whoever gets it could keep it." Fang Jingqi paused and said, " The pay is very good. If Fist Guy does not insist on having the meat to himself, the share you get could not possibly be of the same value as a mutant beast soul mount."</w:t>
        <w:br/>
        <w:br/>
        <w:t>Han Sen nodded, Fang Jingqi's words were reasonable. The share of meat he could potentially get was probably less than half of what a mutant mount was worth.</w:t>
        <w:br/>
        <w:br/>
        <w:t>"When and where?" Han Sen was secretly calculating the time needed for this trip. It was ten days until the next round, and he wondered if he could make it back.</w:t>
        <w:br/>
        <w:br/>
        <w:t>"I cannot tell you the specific location, and you will need about six or seven days in total," Fang Jingqi said.</w:t>
        <w:br/>
        <w:br/>
        <w:t>Han Sen certainly understood that no one would leak the information of a sacred-blood creature. With Fang Jingqi's estimate, he felt reassured as even if there was a delay, he could still make it back in time.</w:t>
        <w:br/>
        <w:br/>
        <w:t>In fact, Han Sen did not care for the ranking matches. It did not matter to him how he ranked among the Chosen as long as he could have the reward, which was the same for everyone in top 10. He was really looking forward to fight Lin Feng though, to see how good Lin actually was.</w:t>
        <w:br/>
        <w:br/>
        <w:t>Han Sen promised he would join Fist Guy. He had always wanted a mount and here came his opportunity to get a mutant one. Plus, he had a chance at the sacred-blood beast soul as well. So why not?</w:t>
        <w:br/>
        <w:br/>
        <w:t>Fang Jingqi gave Han Sen a coin and said with a smile, "I only said that I would recommend someone good, but didn't name you. Take this to the agreed place and he will know."</w:t>
        <w:br/>
        <w:br/>
        <w:t>Han Sen nodded and took the coin. Fang Jingqi took him to dinner before letting him go.</w:t>
        <w:br/>
        <w:br/>
        <w:t>The next day when Han Sen entered Steel Armor Shelter, almost all the people were talking about Dollar's match against Yi Dongmu and "A King Marches in Loneliness," but they preferred to call the piece "From A Loner to the King."</w:t>
        <w:br/>
        <w:br/>
        <w:t>After all, Dollar was from Steel Armor Shelter and everyone in the shelter felt honored about it, except for Son of Heaven's gang.</w:t>
        <w:br/>
        <w:br/>
        <w:t>"I am a celebrity now, but unfortunately I cannot tell anyone that is me," Han Sen thought.</w:t>
        <w:br/>
        <w:br/>
        <w:t>First, he went to find Yang Manli and took a leave, explaining that he wanted to hunt an important creature, hiding the fact that he was in fact joining Fist Guy's team.</w:t>
        <w:br/>
        <w:br/>
        <w:t>Hunting was crucial and Han Sen's training results were fairly good. Yang Manli did not give him any trouble before she granted his leave.</w:t>
        <w:br/>
        <w:br/>
        <w:t>Han Sen came to the agreed place and saw Fist Guy and his gang under a tree enjoying the cool, obviously waiting for someone.</w:t>
        <w:br/>
        <w:br/>
        <w:t>"Ass Freak, what are you doing here instead of following Qin Xuan around?" A gang member saw Han Sen and ridiculed.</w:t>
        <w:br/>
        <w:br/>
        <w:t>Han Sen did not speak, but fished out the coin from his pocket and flicked it with his finger. The coin drew an arc and fell in the palm of Fist Guy.</w:t>
        <w:br/>
        <w:br/>
        <w:t>Holding the coin, Fist Guy looked at it and felt incredible. He asked Han Sen, "You are the person Fang mentioned?"</w:t>
        <w:br/>
        <w:t xml:space="preserve"> Please go to</w:t>
        <w:br/>
        <w:t xml:space="preserve"> </w:t>
        <w:br/>
        <w:t xml:space="preserve">  https://www.novelupdates.cc/Super-Gene/</w:t>
        <w:br/>
        <w:t xml:space="preserve"> </w:t>
        <w:br/>
        <w:t xml:space="preserve"> to read the latest chapters for free</w:t>
        <w:br/>
        <w:br/>
      </w:r>
    </w:p>
    <w:p>
      <w:pPr>
        <w:pStyle w:val="Heading1"/>
      </w:pPr>
      <w:r>
        <w:t>107 Show Us What You Go</w:t>
      </w:r>
    </w:p>
    <w:p>
      <w:r>
        <w:br/>
        <w:t xml:space="preserve"> "No way, Fist Guy. This is the guy you told us about?"</w:t>
        <w:br/>
        <w:br/>
        <w:t>"Ass Freak is the master your friend recommended?"</w:t>
        <w:br/>
        <w:br/>
        <w:t>"Brother, are you kidding us?"</w:t>
        <w:br/>
        <w:br/>
        <w:t>"Brother, are you playing with us?"</w:t>
        <w:br/>
        <w:br/>
        <w:t>Fist Guy’s men were talking at the same time as none of them believed Ass Freak was the man.</w:t>
        <w:br/>
        <w:br/>
        <w:t>Fist Guy was also upset. Fang Jingqi said he would send him a master of assassination, but he did not expect it to be Han Sen.</w:t>
        <w:br/>
        <w:br/>
        <w:t>Fist Guy knew Fang Jingqi well and knew that he would never mess around. Since Fang had recommended Han Sen, he must have his own reason.</w:t>
        <w:br/>
        <w:br/>
        <w:t>Fist Guy regarded Han Sen and said, "Fang said that you are skilled in assassination?"</w:t>
        <w:br/>
        <w:br/>
        <w:t>"Better than average," Han Sen said.</w:t>
        <w:br/>
        <w:br/>
        <w:t>"Better than average? We are going to kill a sacred-blood creature. Can you manage that?" Little Finger said with distrust and curled his lips.</w:t>
        <w:br/>
        <w:br/>
        <w:t>This gang was different from the Qin Xuan’s gang and Son of Heaven’s gang. It had no military background and Fist Guy did not pay for the gang members. Fist Gang was formed by a group of friends and Fist Guy was their leader. The members all referred to each other with nicknames.</w:t>
        <w:br/>
        <w:br/>
        <w:t>Thumb, Index Finger, Middle Finger, Ring Finger and Little Finger, plus Fist Guy were the backbone of Fist Gang. All six were here today, which showed the importance they attached to this sacred-blood creature.</w:t>
        <w:br/>
        <w:br/>
        <w:t>Fist Guy had almost maxed out on his sacred geno points and all he needed was the meat from this one creature to get there. After that he could enter Second God’s Sanctuary with max sacred geno points.</w:t>
        <w:br/>
        <w:br/>
        <w:t>That was why this time they were not sharing the meat but chose to pay with a mutant beast soul mount.</w:t>
        <w:br/>
        <w:br/>
        <w:t>Fist Guy gave Little Finger a wave to stop him, gazed at Han Sen, and said, "I trust Fang, but this is very important for us and I have to be responsible for my brothers. Please show us what you got."</w:t>
        <w:br/>
        <w:br/>
        <w:t>Drawing a dagger from his waist, Fist Guy handed it to Han Sen.</w:t>
        <w:br/>
        <w:br/>
        <w:t>Han Sen was not offended as he knew his reputation in Steel Armor Shelter was not great. He had thought this might happen and did not really blame these guys for it.</w:t>
        <w:br/>
        <w:br/>
        <w:t>Han Sen reached out a hand and grabbed the dagger. When Fist Guy was about to withdraw his arm, Han Sen’s hand moved. Just when Fist Guy wanted to dodge, the dagger he just gave Han Sen was already on his neck. Suddenly Fist Guy froze and his hands were still in the air as he was not even able to put them up for defense.</w:t>
        <w:br/>
        <w:br/>
        <w:t>The rest of the gang were all dumbfounded with their face stern.</w:t>
        <w:br/>
        <w:br/>
        <w:t>They knew well Fist Guy’s skills. Although it was a sneak attack from Han Sen, the guy was still able to catch Fist Guy off guard and put a blade to his neck. None of the finger brothers thought they could do the same.</w:t>
        <w:br/>
        <w:br/>
        <w:t>Han Sen moved the dagger away, stepped back, and threw it back at Fist Guy. He asked with a smile, "Do I need to do another test?</w:t>
        <w:br/>
        <w:br/>
        <w:t>"No, let’s hit the road." Fist Guy said simply. He contemplated Han Sen and tucked the dagger back at his waist.</w:t>
        <w:br/>
        <w:br/>
        <w:t>Little Finger and other members were curious about Han Sen, not expecting the infamous Ass Freak to have such skills. But they did not say much either and summoned their mounts to go.</w:t>
        <w:br/>
        <w:br/>
        <w:t>Not having a mount, Han Sen was invited to sit together with Fist Guy on his mutant mount, which was as strong as a rhinoceros. The gang marched toward the southern mountains.</w:t>
        <w:br/>
        <w:br/>
        <w:t>Along the way, the gang had never stopped unless necessary. On the third day, they finally stopped at a grand canyon. Han Sen estimated that if it were not for the mounts, it would have taken them half a month to get here.</w:t>
        <w:br/>
        <w:br/>
        <w:t>They could no longer ride in the canyon, so Han Sen followed the gang on foot. Along the side of the valley they walked down and saw a billowing river, which was still not their destination.</w:t>
        <w:br/>
        <w:br/>
        <w:t>Having walked for more than two hours, they finally saw a large cave on the side. It was dark inside and they lit torches before going in. Once they were in the cave, columns of stalactites caught their eyes.</w:t>
        <w:br/>
        <w:br/>
        <w:t>"Be careful. Although we have cleared them up last time we came, the cave has a complex structure so there is no guarantee that we’ve got them all. Also there could be some new creatures hidden somewhere. Everyone pay attention," said Fist Guy solemnly.</w:t>
        <w:br/>
        <w:br/>
        <w:t>All answered aye and Thumb led the way holding a mutant beast soul shield in his hand. The rest followed him into the depths of the cave.</w:t>
        <w:br/>
        <w:br/>
        <w:t>Little Finger was walking on the end with a pair of beast soul coutels in his hand, vigilantly looking around.</w:t>
        <w:br/>
        <w:br/>
        <w:t>Inside the cave, water was dripping from above, the sound of which was particularly clear in the cave. The stones under their feet were slippery and held puddles of water more than an inch deep here and there.</w:t>
        <w:br/>
        <w:br/>
        <w:t>People were very careful, not because it was difficult to walk, but for fear of dangerous creatures that might appear any time.</w:t>
        <w:br/>
        <w:br/>
        <w:t>Along the way Han Sen saw a lot of old bloodstains, which must be left from when the gang was here last time.</w:t>
        <w:br/>
        <w:br/>
        <w:t>Obviously their worries were unnecessary as they had encountered no danger on the way. The gang must have done a good job last time as there was not even a primitive creature.</w:t>
        <w:br/>
        <w:br/>
        <w:t>"Pay attention, guys. We are about to see it. Do not make a noise," whispered Fist Guy who was directly behind Thumb after they had walked for four or five hours.</w:t>
        <w:br/>
        <w:br/>
        <w:t>In fact, these words were meant for Han Sen, as everyone else had been here before and knew that they were approaching the creature. They were tiptoeing like cats, making absolutely no sound.</w:t>
        <w:br/>
        <w:br/>
        <w:t>Han Sen nodded to Fist Guy, who then signaled Thumb to keep going. In a short while, they were at the end of the path and the space suddenly became huge. A stone hall appeared in front their eyes. The stalactites hanging from the ceiling were about 30 feet long, which were not even one tenth of the height of the cave. Unknown black vines were growing everywhere in the cave and the leaves on the vines were as black as ink. There were even black flowers dotted on the vines.</w:t>
        <w:br/>
        <w:br/>
        <w:t>Where they came from was like a tunnel that was connected to the hall’s wall and there were many entrances like this one. Fist Guy indicated silence to Han Sen with his finger and then pointed underneath them. Han Sen looked down and his eyes lit up.</w:t>
        <w:br/>
        <w:br/>
        <w:t>Please go to</w:t>
        <w:br/>
        <w:t xml:space="preserve"> </w:t>
        <w:br/>
        <w:t xml:space="preserve">  https://www.novelupdates.cc/Super-Gene/</w:t>
        <w:br/>
        <w:t xml:space="preserve"> </w:t>
        <w:br/>
        <w:t xml:space="preserve"> to read the latest chapters for free</w:t>
        <w:br/>
        <w:br/>
      </w:r>
    </w:p>
    <w:p>
      <w:pPr>
        <w:pStyle w:val="Heading1"/>
      </w:pPr>
      <w:r>
        <w:t>108 Hunting A Sacred-blood Creature</w:t>
      </w:r>
    </w:p>
    <w:p>
      <w:r>
        <w:br/>
        <w:t xml:space="preserve"> Han Sen saw that at the bottom of the cave, a black pangolin-like creature more than six feet long with its whole body covered with in crystal scales was drinking water from a pool.</w:t>
        <w:br/>
        <w:br/>
        <w:t>"That is the creature. Its hearing is no good but it has got excellent eyesight. Even a sacred-blood beast soul weapon could hardly hurt its scales. Its biggest weakness is its soft belly," explained Index Finger unhurriedly, who was a refined young man.</w:t>
        <w:br/>
        <w:br/>
        <w:t>"Even if its stomach is its weakness, it is on all fours and I can’t really flip it over and stab there," Han Sen said.</w:t>
        <w:br/>
        <w:br/>
        <w:t>"Of course not. As long as there is a sign of trouble, this guy will roll itself into a ball. And then it would be like a snail hidden inside the shell and its belly would be protected. Its scales could also flip up and become circular saw blades. When it rolls, it’s like a spiked wheel and even the thickest armor would be cut open by that. And no one’s body could stand that either," Little Finger cut in.</w:t>
        <w:br/>
        <w:br/>
        <w:t>"How is this a weakness then?" Han Sen could not help but frown.</w:t>
        <w:br/>
        <w:br/>
        <w:t>"Certainly we cannot attack it head-on. Its strength is formidable and its speed is too high. No one could afford taking a hit from it." Fist Guy hesitated before he pointed at the pool at the bottom and said, "Our plan is that in a while, we will go out to drive it away and you can take the opportunity to hide under water in the pool. When it goes to drink again, you make the attack from below the water at its soft chin. It would be great if you could leave the weapon in its chin so that it could no longer curl up. At that time we could kill it however we like."</w:t>
        <w:br/>
        <w:br/>
        <w:t>"Fist Guy, no wonder you are willing to pay me a mutant mount. I’d be risking my life." Han Sen said to Fist Guy.</w:t>
        <w:br/>
        <w:br/>
        <w:t>"If it is easy, we will not pay such a big price. Can you do it or not?" Little Finger whispered.</w:t>
        <w:br/>
        <w:br/>
        <w:t>Everyone awaited Han Sen’s decision, looking at him.</w:t>
        <w:br/>
        <w:br/>
        <w:t>"I can try. But since I am putting my life on the line here, I have to get paid first in case I die there." Han Sen pondered and said.</w:t>
        <w:br/>
        <w:br/>
        <w:t>"OK," Fist Guy agreed readily and transferred the mount to Han Sen.</w:t>
        <w:br/>
        <w:br/>
        <w:t>Now that they were here already, as long as Han Sen got into the water, they did not worry he would run away. So, it was fine to pay him first.</w:t>
        <w:br/>
        <w:br/>
        <w:t>Index Finger took a small oxygen cylinder and respirator from his bag and gave them to Han Sen, so that Han Sen could stay in the water longer.</w:t>
        <w:br/>
        <w:br/>
        <w:t>After everything was ready, Fist Guy looked at Han Sen and said, "We’ll go out to lead it to one of the tunnels and you should quickly go hide under water. You don’t have much time--30 seconds at best. Is that fine?"</w:t>
        <w:br/>
        <w:br/>
        <w:t>"No problem," Han Sen checked the distance to the pool and then confirmed.</w:t>
        <w:br/>
        <w:br/>
        <w:t>"Well, although its bare skin is relatively vulnerable, you would still need at least a mutant beast soul weapon to pierce that. Do you have one?" Fist Guy was a bit concerned.</w:t>
        <w:br/>
        <w:br/>
        <w:t>Han Sen nodded again. His Shura katana was comparable with a mutant weapon, but he was not Dollar now so he did not bring it along.</w:t>
        <w:br/>
        <w:br/>
        <w:t>But Han Sen still had a mutant black stinger arrow and that would do.</w:t>
        <w:br/>
        <w:br/>
        <w:t>Everything was ready. Fist Guy and his gang members exchanged a look and everyone except for Little Finger climbed away using the vines. They carefully climbed to other entrances to the hall and then threw fist-sized iron balls at the drinking creature from each entrance.</w:t>
        <w:br/>
        <w:br/>
        <w:t>Dang! Dang! Dang!</w:t>
        <w:br/>
        <w:br/>
        <w:t>The balls hit the creature’s black crystal scales and made noises of metal, not even leaving a white mark on the scales.</w:t>
        <w:br/>
        <w:br/>
        <w:t>But the sacred-blood creature was obviously angered. In just a moment, it curled up its body and suddenly looked like a snail—a spiked one. The black scales were turning up and sharp as blades.</w:t>
        <w:br/>
        <w:br/>
        <w:t>The creature started rolling with a thudding and even the stone was cut deeply by its scales. It was fearsome indeed.</w:t>
        <w:br/>
        <w:br/>
        <w:t>In just an instant, it rolled several dozen feet. Not only its speed was incredible, it could also roll itself onto a steep stone wall.</w:t>
        <w:br/>
        <w:br/>
        <w:t>Like a spiked wheel, it rolled upward on the wall and was behind Fist Guy’s men in an instant.</w:t>
        <w:br/>
        <w:br/>
        <w:t>They could not afford to relax and all hid in the respective tunnel next to themselves. The sacred-blood creature followed Thumb into the tunnel closest to it.</w:t>
        <w:br/>
        <w:br/>
        <w:t>"Come on! Thumb can’t hold very long," Little Finger urged Hen Sen to go down.</w:t>
        <w:br/>
        <w:br/>
        <w:t>Han Sen took a deep breath, grabbed the vines and quickly slid down to the bottom. He ran to the pool but did not jump in for fear of making too much noise.</w:t>
        <w:br/>
        <w:br/>
        <w:t>Instead, Han Sen went to the waterside, slowly slid himself into the water and sank.</w:t>
        <w:br/>
        <w:br/>
        <w:t>Seeing Hen Sen diving in the water with the respirator in his mouth, Little Finger was relieved and wiped off the cold sweat on his forehead. When he was about to check on the sacred-blood creature, he saw a shadow rushing from the tunnel where it was and rolled to the bottom.</w:t>
        <w:br/>
        <w:br/>
        <w:t>Its eyes on the side of its body twirled for a while and detected no danger. It then slowly spread its body and crawled around to chew on the black vines.</w:t>
        <w:br/>
        <w:br/>
        <w:t>The reason why the creature had stayed here for a long time was to eat the black vines. Fist Guy’s gang had discovered this and was thus certain that it would not leave before eating up the vines.</w:t>
        <w:br/>
        <w:br/>
        <w:t>The creature was still gnawing the vines when Fist Guy’s gang returned from the back of the tunnel. It chanced that all the tunnels were connected and they made a detour and found Little Finger.</w:t>
        <w:br/>
        <w:br/>
        <w:t>Thumb’s arm was hurt. His blood was dripping and his bone was bared.</w:t>
        <w:br/>
        <w:br/>
        <w:t>"Thumb, you all right?" Fist Guy and others asked nervously.</w:t>
        <w:br/>
        <w:br/>
        <w:t>"I’m okay, but my mutant shield was ruined when used to block the creature. If we could not kill it, it would not be worth it at all." Thumb said distressed.</w:t>
        <w:br/>
        <w:br/>
        <w:t>"I wonder if Ass Freak could finish the task." Little Finger watched the quiet pool and the creature eating the vines with a worried look on his face.</w:t>
        <w:br/>
        <w:br/>
        <w:t>Please go to</w:t>
        <w:br/>
        <w:t xml:space="preserve"> </w:t>
        <w:br/>
        <w:t xml:space="preserve">  https://www.novelupdates.cc/Super-Gene/</w:t>
        <w:br/>
        <w:t xml:space="preserve"> </w:t>
        <w:br/>
        <w:t xml:space="preserve"> to read the latest chapters for free</w:t>
        <w:br/>
        <w:br/>
      </w:r>
    </w:p>
    <w:p>
      <w:pPr>
        <w:pStyle w:val="Heading1"/>
      </w:pPr>
      <w:r>
        <w:t>109 Scaled Armadillo</w:t>
      </w:r>
    </w:p>
    <w:p>
      <w:r>
        <w:br/>
        <w:t xml:space="preserve"> "I hope he can." Looking down, Fist Guy was not sure either.</w:t>
        <w:br/>
        <w:br/>
        <w:t>One could never be sure about the result when one was about to hunt a sacred-blood creature. The infamy of Ass Freak also added to their lack of confidence in Han Sen.</w:t>
        <w:br/>
        <w:br/>
        <w:t>The gang watched the creature nervously, but it did not have any intention to drink. After chewing on the black vines for more than half an hour, it lay down on a stone and fell into sleep.</w:t>
        <w:br/>
        <w:br/>
        <w:t>Fist Guy and others started to get anxious, as the oxygen cylinder they gave Han Sen was only the size of a palm and the oxygen was quite limited. If the sacred-blood creature spent a long time sleeping, the oxygen would run out.</w:t>
        <w:br/>
        <w:br/>
        <w:t>When they were praying for the creature to get up, it eventually woke up and slowly climbed to the pool, as if their prayers had worked. It stretched its head above the pool and started to lap the water with its tongue. However, Fist Guy and the finger brothers were not too happy about this, as where the creature stayed was far from where Han Sen was hiding. If Han Sen started to swim now however, the waves he made would alarm the sacred-blood creature for sure.</w:t>
        <w:br/>
        <w:br/>
        <w:t>"What now?" The gang members’ hearts raced. Han Sen could not even touch the creature in such distance, let alone kill it.</w:t>
        <w:br/>
        <w:br/>
        <w:t>Unfortunately, the water below was too dark, and they could not see what Han Sen was doing under the water.</w:t>
        <w:br/>
        <w:br/>
        <w:t>Hearts in their mouths, the guys suddenly heard a screech from the bottom.</w:t>
        <w:br/>
        <w:br/>
        <w:t>The sacred-blood creature lifted its head up and there was a black arrow deep in its white jaw, with only less than half the length exposed. Blood was flowing along the arrow shaft.</w:t>
        <w:br/>
        <w:br/>
        <w:t>Not able to find its enemy, the creature wanted to curl up after being injured. However, since its jaw had an arrow in it, it could not curl itself into a perfect ball. Instead, it looked like a jagged tire in an accident, bearing much of its white belly.</w:t>
        <w:br/>
        <w:br/>
        <w:t>Overjoyed, the gang summoned all kinds of weapons and rushed out. The sacred-blood creature was still fierce though badly injured. When it rolled, stones were still crushed under its scales. No one could block it like no one could stand in the way of a bulldozer.</w:t>
        <w:br/>
        <w:br/>
        <w:t>The gang did not dare to fight it head-on and decided to carry on the fight while beating a retreat. Then they saw the creature rolling itself into a tunnel and ran away as fast as it could.</w:t>
        <w:br/>
        <w:br/>
        <w:t>Only then did Han Sen appear from the pool holding Doomsday. The rest paid him no mind and rushed to the cave and chased after the creature.</w:t>
        <w:br/>
        <w:br/>
        <w:t>Han Sen quickly followed them. The creature’s injury did not affect its speed. It soon disappeared in the cave. Fortunately, it had shed a lot of blood, so the gang was able to follow it.</w:t>
        <w:br/>
        <w:br/>
        <w:t>There were toxins on the mutant black stinger arrow and the creature would surely pressure the arrow deeper and deeper as it rolled. Hence its wound had not healed and blood could still be spotted from time to time.</w:t>
        <w:br/>
        <w:br/>
        <w:t>Having chased for more than two hours in the tunnels, they finally saw the light as they had come out of the cave and entered a forest of hoodoos.</w:t>
        <w:br/>
        <w:br/>
        <w:t>The ground was still stained with blood, so apparently the sacred-blood creature had fled among the hoodoos.</w:t>
        <w:br/>
        <w:br/>
        <w:t>"Damn, the vitality of this creature is just incredible. We would have died a long time ago had we shed so much blood, and it was running fast as ever," Thumb cursed.</w:t>
        <w:br/>
        <w:br/>
        <w:t>The terrain was rugged so they could not use their mounts. Everyone kept chasing on foot.</w:t>
        <w:br/>
        <w:br/>
        <w:t>As they were running, Han Sen suddenly heard a voice in his mind, "Sacred-blood creature scaled armadillo killed. The beast soul of scaled armadillo gained. Eat its meat to gain zero to ten sacred geno points randomly."</w:t>
        <w:br/>
        <w:br/>
        <w:t>Han Sen paused and could not believe the scaled armadillo had already died. What was more surprising was that he even gained its beast soul.</w:t>
        <w:br/>
        <w:br/>
        <w:t>Seeing Han Sen suddenly stopped, the rest looked to him and asked, "What happened?"</w:t>
        <w:br/>
        <w:br/>
        <w:t>"The scaled armadillo is dead," replied Han Sen.</w:t>
        <w:br/>
        <w:br/>
        <w:t>"Scaled armadillo?" The rest suddenly realized that scaled armadillo was the name of the sacred-blood creature and all became thrilled.</w:t>
        <w:br/>
        <w:br/>
        <w:t>"Your arrow is poisonous?" Fist Guy quickly asked.</w:t>
        <w:br/>
        <w:br/>
        <w:t>"Yes, but the toxicity does not seem to be strong enough to kill a sacred-blood creature." Han Sen had some doubts himself.</w:t>
        <w:br/>
        <w:br/>
        <w:t>"The scaled armadillo must have rolled itself so hard that the arrow pierced its brain," Ring Finger guessed.</w:t>
        <w:br/>
        <w:br/>
        <w:t>"Yes, that is quite plausible. Let’s hurry," Thumb said eagerly.</w:t>
        <w:br/>
        <w:br/>
        <w:t>The gang followed the blood stain and turned around a corner before they saw the dead scaled armadillo.</w:t>
        <w:br/>
        <w:br/>
        <w:t>However, they all paused. What they saw was different from what they had imagined. The scaled armadillo was dead indeed, but it did not seem to die because of Han Sen’s arrow.</w:t>
        <w:br/>
        <w:br/>
        <w:t>A gorgeous bird more than nine feet tall with silver body and ruby eyes was using its silver hook-like claws to tear the scaled armadillo’s body and peck at its flesh. The scales that even a sacred-blood weapon could not break were torn apart like they were made of paper.</w:t>
        <w:br/>
        <w:br/>
        <w:t>Han Sen now knew that it was indeed not his arrow, but this silver bird that had killed the scaled armadillo. For some reason, it was still counted as his doing.</w:t>
        <w:br/>
        <w:br/>
        <w:t>"S*#t! Another sacred-blood creature, with wings!" Thumb screamed out loud.</w:t>
        <w:br/>
        <w:br/>
        <w:t>His voice turned all faces dark. The bird that was enjoying its meal suddenly cast its ruby-like eyes in their direction. The moment it spotted them, a murderous look appeared in its eyes and it spread its wings like clouds that blocked the sky and flew toward them.</w:t>
        <w:br/>
        <w:br/>
        <w:t>"Scatter!" Fist Guy shouted, turned and bolted. This silver bird was so strong that they were by no means its match. Since even the scales of the scaled armadillo could not withstand its claws, they simply had nothing to fight it with.</w:t>
        <w:br/>
        <w:br/>
        <w:t>Han Sen was also running as fast as his legs could carry him.</w:t>
        <w:br/>
        <w:br/>
        <w:t>The gang had scattered, but as Han Sen looked back, he realized that the silver bird had chosen him to follow, its ferocious bird eyes red as blood gazing at him unblinkingly.</w:t>
        <w:br/>
        <w:br/>
        <w:t>"S*#! Maybe God envies my newly-gained beast soul." Han Sen secretly cursed and continued to run desperately.</w:t>
        <w:br/>
        <w:br/>
        <w:t>Please go to</w:t>
        <w:br/>
        <w:t xml:space="preserve"> </w:t>
        <w:br/>
        <w:t xml:space="preserve">  https://www.novelupdates.cc/Super-Gene/</w:t>
        <w:br/>
        <w:t xml:space="preserve"> </w:t>
        <w:br/>
        <w:t xml:space="preserve"> to read the latest chapters for free</w:t>
        <w:br/>
        <w:br/>
      </w:r>
    </w:p>
    <w:p>
      <w:pPr>
        <w:pStyle w:val="Heading1"/>
      </w:pPr>
      <w:r>
        <w:t>110 Escape</w:t>
      </w:r>
    </w:p>
    <w:p>
      <w:r>
        <w:br/>
        <w:t xml:space="preserve"> Fortunately, it was a forest of pagoda-like weathered rock hoodoos. Han Sen was taking his cover behind the pagoda-like hoodoos and paid no mind which way he was going as long as he could get rid of the silver bird.</w:t>
        <w:br/>
        <w:br/>
        <w:t>However, the horrendous silver bird was still following him. Under its claws, even a car-sized stone was crushed in an instant. Its strength was almost divine.</w:t>
        <w:br/>
        <w:br/>
        <w:t>After running for a while, Han Sen was suddenly in the open and out of the hoodoo forest. He complained inwardly, "Now without the hoodoos as my cover, how could I outrun this damned bird."</w:t>
        <w:br/>
        <w:br/>
        <w:t>Without the cover of the hoodoos, the silver bird uttered a ferocious hoot and rushed toward him.</w:t>
        <w:br/>
        <w:br/>
        <w:t>Without hesitation, Han Sen summoned the bloody slayer and black beetle and turned himself into a golden centaur, running with all four hooves.</w:t>
        <w:br/>
        <w:br/>
        <w:t>Han Sen had always trusted the speed of the bloody slayer, but this time he failed to run away from the silver bird. Instead, the bird was catching up.</w:t>
        <w:br/>
        <w:br/>
        <w:t>"Am I going to die here?" Han Sen complained inwardly. The shapeshifting time was limited and his current geno points would give him less than an hour. Once his time was up, how could he ever outrun the ferocious silver bird with his own feet.</w:t>
        <w:br/>
        <w:br/>
        <w:t>But now Han Sen had no time to think. He had to focus on running as fast as he could.</w:t>
        <w:br/>
        <w:br/>
        <w:t>As for the purple-winged dragon beast soul, Han Sen did not dare to summon it at all. Once he used wings to send himself in the air, his flying speed would be even lower and he would be turning himself into a meal for the bird.</w:t>
        <w:br/>
        <w:br/>
        <w:t>Looking at the endless plain, Han Sen ran desperately while the silver bird was snapping at his heels. As time passed, Han Sen started to feel a severe soreness and knew that his shapeshifting time was almost up.</w:t>
        <w:br/>
        <w:br/>
        <w:t>As Han Sen was considering whether to turn around and fight the bird head-on, he heard a rumbling of water ahead of him. It seemed that there was a wide river there. Suddenly, his eyes lit up.</w:t>
        <w:br/>
        <w:br/>
        <w:t>Without thinking any further, he ran at his full speed toward the sound and used Jadeskin fully so that he could shapeshift a bit longer.</w:t>
        <w:br/>
        <w:br/>
        <w:t>Han Sen soon saw a wide river with roaring waves more rapid than the Yellow River.</w:t>
        <w:br/>
        <w:br/>
        <w:t>Seeing this river, Han Sen was overjoyed. Now he only wished that this silver bird did not know how to swim so that he could take refuge in the water.</w:t>
        <w:br/>
        <w:br/>
        <w:t>Running desperately with four hooves, Han Sen felt his body muscles were being torn apart as he had exceeded his shapeshifting time limit.</w:t>
        <w:br/>
        <w:br/>
        <w:t>But the only thing left to do was to hang on and keep running to the river. Giving up shapeshifting now was equal to giving up his life.</w:t>
        <w:br/>
        <w:br/>
        <w:t>Six hundred feet away from the river, Han Sen’s eyes were bloodshot and the pain in his body almost made him scream. Yet he had to run.</w:t>
        <w:br/>
        <w:br/>
        <w:t>Five hundred feet... Three hundred feet... One hundred feet... Ten feet...</w:t>
        <w:br/>
        <w:br/>
        <w:t>As Han Sen thought his body was about to explode, he had finally made it to the river. With acute pain, he threw himself into the water.</w:t>
        <w:br/>
        <w:br/>
        <w:t>Thump!</w:t>
        <w:br/>
        <w:br/>
        <w:t>Han Sen heard a loud noise behind him, and then felt a burst of pain on his back that almost made him black out.</w:t>
        <w:br/>
        <w:br/>
        <w:t>His heart froze, knowing the silver bird had followed him into the water. The desire to survive made him muster what was left of his energy and try to dive deep into the river.</w:t>
        <w:br/>
        <w:br/>
        <w:t>At this point, Han Sen could no longer keep up shapeshifting, or else his body would break down. The moment he turned into himself, he felt he was pushed downstream at an incredible speed.</w:t>
        <w:br/>
        <w:br/>
        <w:t>He tried not to faint, as he could drown in such torrents before he was eaten by the bird.</w:t>
        <w:br/>
        <w:br/>
        <w:t>He summoned the mutant black barracuda, and a mutant mount more than four feet long appeared next to him. Holding tight on the mount, Han Sen controlled it to dive to the bottom.</w:t>
        <w:br/>
        <w:br/>
        <w:t>When Han Sen could no longer hold his breath, he sent the mutant black barracuda to the surface.</w:t>
        <w:br/>
        <w:br/>
        <w:t>Finally getting a little break, Han Sen was glad to find the silver bird was nowhere to be seen. It seemed that it did not know how to swim and just clawed his back when he jumped into the water.</w:t>
        <w:br/>
        <w:br/>
        <w:t>His back was still in great pain, and his whole body felt like it was falling apart with spasms in his muscles. He felt like he was made into a plate of sashimi with his flesh being sliced off.</w:t>
        <w:br/>
        <w:br/>
        <w:t>The consequence of shapeshifting overtime made Han Sen helpless. Fortunately, he had his black beetle armor for protection, or else the creatures in the river that had sniffed the smell of blood would have torn him apart.</w:t>
        <w:br/>
        <w:br/>
        <w:t>Groups of strange fish more than two feet long hovered around him and tried to bite his body from time to time. The sacred-blood armor had thwarted all their attempts.</w:t>
        <w:br/>
        <w:br/>
        <w:t>Withstanding the maddening pain, Han Sen grabbed the Z-steel dagger in his sleeve and stabbed it into a strange fish next to him. The fish was gutted as he pulled the dagger fiercely, and it died without struggling.</w:t>
        <w:br/>
        <w:br/>
        <w:t>"Primitive creature black lantern fish killed. No beast soul gained. Eat its meat to gain zero to ten primitive geno points randomly."</w:t>
        <w:br/>
        <w:br/>
        <w:t>Seeing other black lantern fish hurrying over to the dead one, Han Sen quickly cut off a large chunk of fatty meat from its belly and threw the rest of the dead fish aside.</w:t>
        <w:br/>
        <w:br/>
        <w:t>Watching groups of black lantern fish chasing the dead body away, Han Sen took a bite at the meat in his hand. It tasted fishy and bitter, but Han Sen could not afford to be picky. When he jumped into the water, his back was clawed by the silver bird and his backpack was lost. With no water or food left, he could only rely on this creature’s meat to gain some strength.</w:t>
        <w:br/>
        <w:br/>
        <w:t>If he wanted to live, he must have enough strength.</w:t>
        <w:br/>
        <w:br/>
        <w:t>But the fish meat was so unpalatable that Han Sen only ate half of it and threw the rest away. He would throw up otherwise.</w:t>
        <w:br/>
        <w:br/>
        <w:t>With some physical strength recovered, Han Sen started to observe the surroundings. Although it was already at night, the starlight and moonlight were so bright that he could still see mountains and forests along the river. But he still had no idea where he was.</w:t>
        <w:br/>
        <w:br/>
        <w:t>Gathering his strength, Han Sen commanded the mutant black barracuda to swim up to the shore.</w:t>
        <w:br/>
        <w:br/>
        <w:t>His luck was not too bad. Next to the shore was a grove of trees. He looked around and found no trace of creatures nearby.</w:t>
        <w:br/>
        <w:br/>
        <w:t>With a long sigh of relief, Han Sen climbed up into a tall tree’s crown. When he was about to take a good rest and treat his wound, a beast roar rang in the mountain near him.</w:t>
        <w:br/>
        <w:br/>
        <w:t>"How bad can my luck be?" With a wry smile, Han Sen vigilantly looked in the direction of the roar.</w:t>
        <w:br/>
        <w:br/>
        <w:t>Please go to</w:t>
        <w:br/>
        <w:t xml:space="preserve"> </w:t>
        <w:br/>
        <w:t xml:space="preserve">  https://www.novelupdates.cc/Super-Gene/</w:t>
        <w:br/>
        <w:t xml:space="preserve"> </w:t>
        <w:br/>
        <w:t xml:space="preserve"> to read the latest chapters for free</w:t>
        <w:br/>
        <w:br/>
      </w:r>
    </w:p>
    <w:p>
      <w:pPr>
        <w:pStyle w:val="Heading1"/>
      </w:pPr>
      <w:r>
        <w:t>111 Glory Shelter</w:t>
      </w:r>
    </w:p>
    <w:p>
      <w:r>
        <w:br/>
        <w:t xml:space="preserve"> Seeing it was actually several youths hunting a lion-like creature, Han Sen felt God had not abandoned him yet.</w:t>
        <w:br/>
        <w:br/>
        <w:t>Taking all his beast souls back and putting the dagger back into his sleeve, Han Sen slowly walked toward the youths and said after they killed the creature, "Friends, may I ask where this is?"</w:t>
        <w:br/>
        <w:br/>
        <w:t>The youths that were still thrilled over their kill were startled by Han Sen’s voice and turned to him with weapons in their hands. After seeing Han Sen who was in rags that were dripping blood, they were suddenly relieved.</w:t>
        <w:br/>
        <w:br/>
        <w:t>"Why are you here alone?" asked a young man in beast soul armor, looking at Han Sen with some doubt.</w:t>
        <w:br/>
        <w:br/>
        <w:t>"I came with some friends and not sure it was good or bad luck, we ran into a flying sacred-blood creature and scattered. I’m lucky to be alive," Han Sen told half the truth.</w:t>
        <w:br/>
        <w:br/>
        <w:t>"A sacred-blood creature? Where?" The youths were shocked.</w:t>
        <w:br/>
        <w:br/>
        <w:t>"I don’t know now. I jumped into the river to escape from it and was carried here by the torrents. If you want to hunt it, you could go to the upstream and try your luck. I’m not sure if it would still be there though." Han Sen paused and asked, "Could you tell me where I am first?"</w:t>
        <w:br/>
        <w:br/>
        <w:t>A girl with wide eyes said, "We are not sure either. But if you are heading to a shelter, go west and it will take you about a month to reach Glory Shelter."</w:t>
        <w:br/>
        <w:br/>
        <w:t>Han Sen was a bit surprised. Glory Shelter was where Xue Longyan and Lin Beifeng came from. It chanced that he was near Glory Shelter now. He wondered how far the river had carried him.</w:t>
        <w:br/>
        <w:br/>
        <w:t>It was fortunate that he did not encounter any great danger on the way.</w:t>
        <w:br/>
        <w:br/>
        <w:t>The young man who spoke first suddenly said, "You don’t look like you are in good shape. It so happens that we are heading back. So if you are willing to pay, we could take you with us."</w:t>
        <w:br/>
        <w:br/>
        <w:t>Han Sen smiled. "Does it look like I have money with me?"</w:t>
        <w:br/>
        <w:br/>
        <w:t>"We can sign a contract here and you could pay when we are back in the shelter," replied the young man.</w:t>
        <w:br/>
        <w:br/>
        <w:t>"How much do you want?" Han Sen pondered and asked. He was not familiar with this area. If he followed them, at least he would not get lost.</w:t>
        <w:br/>
        <w:br/>
        <w:t>"A hundred thousand," The young man regarded the bow and arrows Han Sen was carrying and said. "It looks like you are injured. We can give you some medicine and food--meat of primitive creatures."</w:t>
        <w:br/>
        <w:br/>
        <w:t>The rest of the youths were a bit shocked by this price, as a hundred thousand was not a small amount.</w:t>
        <w:br/>
        <w:br/>
        <w:t>"OK. But I would have to pay after we reach the shelter," said Han Sen, spreading his hands out. This trip was fruitful enough and it was most important that he could reach a shelter safe and sound. A hundred thousand was not much for him at this point.</w:t>
        <w:br/>
        <w:br/>
        <w:t>It was a shame that he probably would not be able to make it to the ranking rounds of the contest.</w:t>
        <w:br/>
        <w:br/>
        <w:t>It did not really matter to him though. Even if he did not show up, he would still have the tenth place and would have an equal right to a random sacred-blood beast soul. The only pity was that he would miss the opportunity to fight against Lin Feng.</w:t>
        <w:br/>
        <w:br/>
        <w:t>Although he would miss the match, he had gained another sacred-blood beast soul, which was far more attractive to Han Sen than his ranking. Even if he got the first place, there would be no extra material reward. Therefore, if Han Sen could choose again, he would still have come along. It would be nice though if he had not been thrown in such panic.</w:t>
        <w:br/>
        <w:br/>
        <w:t>"Deal." The young man happily took out pen and paper to draft a simple contract. After Han Sen signed, he gave Han Sen some food and water.</w:t>
        <w:br/>
        <w:br/>
        <w:t>After some self-introduction, the girl with wide eyes helped treat Han Sen’s wound. Once she lifted his shirt up and saw the wound left by the silver bird, she almost let out a yelp of surprise.</w:t>
        <w:br/>
        <w:br/>
        <w:t>A foot-long wound spread across Han Sen’s back, with flesh ripped apart. The bleeding had almost stopped.</w:t>
        <w:br/>
        <w:br/>
        <w:t>Han Sen thought it was fortunate that he was already in the water and both his backpack and sacred-blood armor provided some protection when the bird attacked, so that his spine was not hurt. Or he would have died a long time ago.</w:t>
        <w:br/>
        <w:br/>
        <w:t>The injury looked scary. However, he had great physique and Jadeskin. Even with no medicine, his wound would not get any worse.</w:t>
        <w:br/>
        <w:br/>
        <w:t>The girl cleaned his wound with alcohol and bandaged it. The youths all said Han Sen was lucky to keep his life.</w:t>
        <w:br/>
        <w:br/>
        <w:t>The guys in the group chopped up the lion-like creature’s body, picked some branches, made a fire, and put chunks of meat on it to barbecue. They shared a chunk with Han Sen after it was ready.</w:t>
        <w:br/>
        <w:br/>
        <w:t>Han Sen grabbed the meat and devoured it. He needed to gain some energy badly.</w:t>
        <w:br/>
        <w:br/>
        <w:t>"Primitive creature yellow lion’s meat eaten. Zero primitive geno point gained."</w:t>
        <w:br/>
        <w:br/>
        <w:t>Han Sen had got familiar with the youths after traveling with them for two days. They were not bad people. Because they were from humble families and had nothing special about them, they did not make it into some large gangs. Instead they grouped up to hunt creatures themselves.</w:t>
        <w:br/>
        <w:br/>
        <w:t>They did not dare to poke any strong creature for lack of strength. This way there was not much risk involved as they were always picking on primitive creatures that were alone.</w:t>
        <w:br/>
        <w:br/>
        <w:t>Their situation was much better than Han Sen when he had first entered God’s Sanctuary, as they were together while he had been alone. But he could still relate to them sometimes.</w:t>
        <w:br/>
        <w:br/>
        <w:t>With the medicine and food supplies, Han Sen was recovering much faster. With his physique and use of Jadeskin, his wound was no longer serious just a few days later.</w:t>
        <w:br/>
        <w:br/>
        <w:t>At the foot of a mountain, they suddenly heard a screeching. Several of them looked up and saw some black figures rushing down from the mountain, terrified.</w:t>
        <w:br/>
        <w:br/>
        <w:t>"Run! It’s black-tailed monkeys!" shouted Xu Xiangqian, the leader of the youths.</w:t>
        <w:br/>
        <w:br/>
        <w:t>Although the black-tailed monkeys were merely of the size of cats. As primitive creatures, they were rather swift and their claws were toxic and it would be dangerous for one to be scratched by them. Seeing at least a dozen monkeys rushing down,  the youths were all shocked.</w:t>
        <w:br/>
        <w:br/>
        <w:t>They might be able to cope with one or two of them, but once they were caught up by the dozen here, it would be hard for any of them to stay alive. Surrounded by mountains, it was almost impossible for them to outrun the monkeys who were used to climb.</w:t>
        <w:br/>
        <w:br/>
        <w:t>Suddenly, a trill of the string was followed by a scream of a monkey. The youths turned around and saw a black-tailed monkey was pierced by an arrow in the head and fell to the ground. And the archer was Han Sen on the side.</w:t>
        <w:br/>
        <w:br/>
        <w:t>"Han Sen, let’s go! There are too many black-tailed monkeys here and we will be in trouble if surrounded by them," sail Li Xiaogu, the girl with wide eyes hastily.</w:t>
        <w:br/>
        <w:br/>
        <w:t>Please go to</w:t>
        <w:br/>
        <w:t xml:space="preserve"> </w:t>
        <w:br/>
        <w:t xml:space="preserve">  https://www.novelupdates.cc/Super-Gene/</w:t>
        <w:br/>
        <w:t xml:space="preserve"> </w:t>
        <w:br/>
        <w:t xml:space="preserve"> to read the latest chapters for free</w:t>
        <w:br/>
        <w:br/>
      </w:r>
    </w:p>
    <w:p>
      <w:pPr>
        <w:pStyle w:val="Heading1"/>
      </w:pPr>
      <w:r>
        <w:t>112 The Archer</w:t>
      </w:r>
    </w:p>
    <w:p>
      <w:r>
        <w:br/>
        <w:t xml:space="preserve"> Han Sen ignored her urging and drew the string of Doomsday at the black-tailed monkeys sweeping across the slope, screaming.</w:t>
        <w:br/>
        <w:br/>
        <w:t>The youths thought Han Sen was out of his mind. How many of the monkeys could he possibly kill? Once he was besieged by them, one scratch would mean death.</w:t>
        <w:br/>
        <w:br/>
        <w:t>While they were still anxious, they heard the string sounded once again and it did not stop.</w:t>
        <w:br/>
        <w:br/>
        <w:t>A black shadow flashed and instantly shot through a black-tailed monkey's head. The next moment, the arrow went back to the hands of Han Sen and was driven through another monkey’s head.</w:t>
        <w:br/>
        <w:br/>
        <w:t>There was no extra movement or any deviation. The bow and arrow were almost integrated into one, with a mysterious beauty.</w:t>
        <w:br/>
        <w:br/>
        <w:t>String, arrow, death—everything was so natural and smooth, as if this was the way it should be.</w:t>
        <w:br/>
        <w:br/>
        <w:t>Xu Xiangqian and the other youths were stunned and stopped running. They could not believe the black-tailed monkeys’ heads were penetrated just like this.</w:t>
        <w:br/>
        <w:br/>
        <w:t>More than half of the twenty-some black-tailed monkeys were shot dead by Han Sen before they could make it to the foot of the mountain, and the few survivors screamed and fled back to the mountains.</w:t>
        <w:br/>
        <w:br/>
        <w:t>The youths were still frozen and looked Han Sen up and down as if they had seen a ghost.</w:t>
        <w:br/>
        <w:br/>
        <w:t>Suddenly, they heard a screech of anger from the mountains and soon saw a black-tailed monkey more than twice the size of the normal ones reaching the foot of the mountain in an instant like a whirl of wind.</w:t>
        <w:br/>
        <w:br/>
        <w:t>"A mutant black-tailed monkey!" Li Xiaogu was shocked.</w:t>
        <w:br/>
        <w:br/>
        <w:t>Following her cry, an arrow flew across with a firm sound of string.</w:t>
        <w:br/>
        <w:br/>
        <w:t>Whoosh!</w:t>
        <w:br/>
        <w:br/>
        <w:t>The mutant black-tailed monkey was suddenly shot in the head, with its whole body carried away and nailed on a tree behind it by an arrow.</w:t>
        <w:br/>
        <w:br/>
        <w:t>Li Xiaogu and the rest were looking at the monkey nailed on the tree astonished. And when they looked to Han Sen in a few seconds, he had put the bow back on his back as if he just did something quite trivial.</w:t>
        <w:br/>
        <w:br/>
        <w:t>On the day of the ranking rounds of the contest, almost everyone was watching the matches, the match that they were most looking forward to being Dollar versus Lin Feng.</w:t>
        <w:br/>
        <w:br/>
        <w:t>But until the start of the match, Dollar was still nowhere to be seen.</w:t>
        <w:br/>
        <w:br/>
        <w:t>Because a total-point system was used in the ranking rounds, every contestant must fight all nine others. Whoever won the most matches would have higher ranking.</w:t>
        <w:br/>
        <w:br/>
        <w:t>So in the beginning, when it had not been Dollar’s turn yet, the viewers were still hopeful that he might show up later. However, Dollar did not even show up at his own rounds and ended up losing by default.</w:t>
        <w:br/>
        <w:br/>
        <w:t>There was an uproar among the viewers, as they were very disappointed in Dollar’s absence after waiting for such a long time. All kinds of speculations and gossips began trending.</w:t>
        <w:br/>
        <w:br/>
        <w:t>Some said Dollar was injured when hunting a sacred-blood creature and thus could not make it.</w:t>
        <w:br/>
        <w:br/>
        <w:t>Some said Dollar was an active duty soldier and was executing orders on the battlefield, so he could not participate in the contest.</w:t>
        <w:br/>
        <w:br/>
        <w:t>Of course, some said Dollar was afraid of Lin Feng, and did not dare to come.</w:t>
        <w:br/>
        <w:br/>
        <w:t>However, this argument was relatively unpopular. After all, Dollar’s strength had been recognized by the vast majority in his fight against Yi Dongmu.</w:t>
        <w:br/>
        <w:br/>
        <w:t>With all kinds of speculations in the Alliance, people first thought of Fang Mingquan and Contest Center and wished that Fang would have a satisfactory answer to why Dollar did not show up at the ranking rounds.</w:t>
        <w:br/>
        <w:br/>
        <w:t>Naturally, Fang Mingquan had no way of knowing that. So he simply wrote an article "You Are My Uncrowned King" to indicate the Dollar was his only king and champion forever no matter which place he ended up having.</w:t>
        <w:br/>
        <w:br/>
        <w:t>Getting no answer from Fang Mingquan, people were still curious. But there was no one who knew the reason why Dollar did not show up no matter how many analyses there were.</w:t>
        <w:br/>
        <w:br/>
        <w:t>Until the end of the contest, Dollar still did not make his appearance. He was considered lost by forfeit in all his matches and ranked number 10 in the end.</w:t>
        <w:br/>
        <w:br/>
        <w:t>But no one doubted the strength of Dollar. At least he would not be number 10.</w:t>
        <w:br/>
        <w:br/>
        <w:t>And the champion was highly predictable. Lin Feng still allowed all his opponents to perform wonderfully before defeating them. It was the same in every match of his.</w:t>
        <w:br/>
        <w:br/>
        <w:t>The focus of the ranking rounds was not the ranking. There was not even much discussion on who the champion would be. The hottest debate was if Dollar had come, who would the champion be.</w:t>
        <w:br/>
        <w:br/>
        <w:t>In an interview with Lin Feng, a female reporter asked him, "Did Dollar choose not to come because he fears you?"</w:t>
        <w:br/>
        <w:br/>
        <w:t>Lin Feng replied casually, "Just like I will never be afraid of any opponent, neither will he."</w:t>
        <w:br/>
        <w:br/>
        <w:t>He then ignored all other interviews.</w:t>
        <w:br/>
        <w:br/>
        <w:t>Unable to reach Lin Feng, reporters then turned to chase his buddy Tang Zhenliu.</w:t>
        <w:br/>
        <w:br/>
        <w:t>This made Tang really depressed. He was the runner-up this year, which was the best ranking he had so far and no one cared about that. They might congratulate him on that in the beginning, which was always followed by questions about Dollar.</w:t>
        <w:br/>
        <w:br/>
        <w:t>"Tang Zhenliu, if Dollar were in the matches, who do you think would be the champion, Dollar or Lin Feng?"</w:t>
        <w:br/>
        <w:br/>
        <w:t>"Tang Zhenliu, why do you think Dollar was absent?"</w:t>
        <w:br/>
        <w:br/>
        <w:t>"Dollar and Lin Feng, who would be more likely to win?"</w:t>
        <w:br/>
        <w:br/>
        <w:t>"Do Dollar and Lin Feng know each other?"</w:t>
        <w:br/>
        <w:br/>
        <w:t>"Are you and Dollar friends?"</w:t>
        <w:br/>
        <w:br/>
        <w:t>All kinds of questions made Tang dizzy and he ended up hiding at home so that the journalists could not besiege him.</w:t>
        <w:br/>
        <w:br/>
        <w:t>The Skynet was also flooded with posts discussing these questions. Some were praising Dollar and some criticizing. The debates lasted for about a month after the contest was over.</w:t>
        <w:br/>
        <w:br/>
        <w:t>It took Han Sen and the youths more than half a month to reach Glory Shelter.</w:t>
        <w:br/>
        <w:br/>
        <w:t>The youths told Han Sen it would take a month, which was an estimate according to their own speed, considering they had to bypass large groups of creatures. With Han Sen on the team, they did not need to take detours any more, as the archer could clear the path.</w:t>
        <w:br/>
        <w:br/>
        <w:t>As long as the creatures were not in too large a group, Han Sen could always keep them at least 30 feet away, making the youths realize the benefits a great archer could bring.</w:t>
        <w:br/>
        <w:br/>
        <w:t>Because of the performance of Han Sen, some of them had changed their focus to archery.</w:t>
        <w:br/>
        <w:br/>
        <w:t>After Han Sen reached Glory Shelter, he found that he could not claim the reward for the Chosen there and had to claim it at the sacred stele in Steel Armor Shelter where he registered in the contest.</w:t>
        <w:br/>
        <w:br/>
        <w:t>Please go to</w:t>
        <w:br/>
        <w:t xml:space="preserve"> </w:t>
        <w:br/>
        <w:t xml:space="preserve">  https://www.novelupdates.cc/Super-Gene/</w:t>
        <w:br/>
        <w:t xml:space="preserve"> </w:t>
        <w:br/>
        <w:t xml:space="preserve"> to read the latest chapters for free</w:t>
        <w:br/>
        <w:br/>
      </w:r>
    </w:p>
    <w:p>
      <w:pPr>
        <w:pStyle w:val="Heading1"/>
      </w:pPr>
      <w:r>
        <w:t>113 My Conquest Is the Sea of Stars</w:t>
      </w:r>
    </w:p>
    <w:p>
      <w:r>
        <w:br/>
        <w:t xml:space="preserve"> Han Sen could not immediately go back now, so he first teleported out of God’s Sanctuary and as soon as he was in the Alliance, he saw on his comlink many unanswered calls from Fang Jingqi. He called back and heard Fang’s relieved voice, "You are not dead yet?"</w:t>
        <w:br/>
        <w:br/>
        <w:t>"Good people are not so easy to die. Tell Fist Guy that I cannot go see him right now and will give him the mutant mount back." Their contract stipulated that if the sacred-blood creature was hunted, Han Sen could have a mutant beast soul mount, but since the scaled armadillo was taken by the silver bird, Fist Guy’s gang must have gone back with nothing. There was no reason for Han Sen to keep the mount.</w:t>
        <w:br/>
        <w:br/>
        <w:t>"No need. After you led the silver bird away, the gang managed to bring back the body of the scaled armadillo. They lost a little bit to the bird but it does not matter much. They have been really worried that you might have been killed by the bird." Fang Jingqi laughed.</w:t>
        <w:br/>
        <w:br/>
        <w:t>"Unfortunately, I had no sacred-blood beast soul bow or arrow, or I would have shot the silver bird down as well. It got lucky," joked Han Sen.</w:t>
        <w:br/>
        <w:br/>
        <w:t>"If you need sacred-blood beast soul bow and arrow, here is a chance." Fang Jingqi grinned.</w:t>
        <w:br/>
        <w:br/>
        <w:t>"What chance? You are not asking me to risk my life again, right? I have no interest to do it a second time," said Han Sen, actually feeling quite interested inwardly.</w:t>
        <w:br/>
        <w:br/>
        <w:t>Doomsday was good, but not quite enough to kill a sacred-blood creature.</w:t>
        <w:br/>
        <w:br/>
        <w:t>"In two months, Fist Guy will enter Second God’s Sanctuary and will sell some of his beast souls, including a sacred-blood bow. If you are interested, you could take a look, "said Fang Jingqi.</w:t>
        <w:br/>
        <w:br/>
        <w:t>"Will do." Han Sen hung up and went outside. Yang Manli was standing at the gate of the teleport station, gazing at him.</w:t>
        <w:br/>
        <w:br/>
        <w:t>"Where have you been? Aren’t you aware that the entrance examination to Blackhawk is about to start? If you do not get admitted, do not say that I have trained you, because I cannot afford to lose face like that," exclaimed Yang Manli in anger.</w:t>
        <w:br/>
        <w:br/>
        <w:t>"I was hunting a creature with friends and something went wrong. I just got back to the shelter. I am really sorry." Han Sen knew that he had been gone longer than he asked for, so no wonder that Yang Manli was mad.</w:t>
        <w:br/>
        <w:br/>
        <w:t>"Whatever, your admission had nothing to do with me. I actually wish that you won’t pass the exam so that I will not have to see you every day." Yang Manli was very dissatisfied with his indifferent attitude.</w:t>
        <w:br/>
        <w:br/>
        <w:t>Han Sen shrugged. He knew Yang Manli was not a bad person, but she always sounded mean. She must want him to go back into training.</w:t>
        <w:br/>
        <w:br/>
        <w:t>But Han Sen had to go home now that he had been gone for many days. He could only let Yang Manli down for the moment.</w:t>
        <w:br/>
        <w:br/>
        <w:t>Seeing Han Sen still left the teleport station instead of going back to train, she thought bitterly, "It would make no sense if this bastard were admitted to Blackhawk."</w:t>
        <w:br/>
        <w:br/>
        <w:t>Han Sen returned home and checked in with his mother before going to bed.</w:t>
        <w:br/>
        <w:br/>
        <w:t>He was not in a hurry to claim his sacred-blood beast soul. He could claim it any time at Steel Armor Shelter before the next contest started.</w:t>
        <w:br/>
        <w:br/>
        <w:t>Entrance exam to Blackhawk was in just a few days and he planned to take the exam before finding his way from Glory Shelter to Steel Armor Shelter. But he had to make it back to Steel Armor Shelter before Fist Guy auction his beast souls. He was very interested in that sacred-blood beast soul bow. In addition, the shreeky beast should finish evolving into a sacred-blood beast by that time and he could not waste that.</w:t>
        <w:br/>
        <w:br/>
        <w:t>Thinking of beast souls, Han Sen summoned the beast soul of the scaled armadillo, which was a huge black round shield about four feet wide. the shield was covered in scales and spikes and looked quite fearsome. It was more for offense than defense, as whoever knocked over or cut by the shield would suffer severe injury.</w:t>
        <w:br/>
        <w:br/>
        <w:t>"Really great stuff, if it’s paired with the speed of the bloody slayer, even Qin Xuan would not dare to take a hit from it." Han Sen thought of the scene and laughed out loud.</w:t>
        <w:br/>
        <w:br/>
        <w:t>The next morning, Han Sen went to the teleport station for training, and Yang Manli gave him another fitness test.</w:t>
        <w:br/>
        <w:br/>
        <w:t>Han Sen used Jadeskin to keep all his score between 10 to 11, making Yang Manli fairly satisfied.</w:t>
        <w:br/>
        <w:br/>
        <w:t>Han Sen did not know how much his actual fitness index was as he had not used his full strength in the tests recently. Also, he had gained another five mutant geno points from eating the mutant black-tailed monkey and now had a total of 52 mutant geno points.</w:t>
        <w:br/>
        <w:br/>
        <w:t>Yang Manli used the few days left to put Han Sen on a detailed comprehensive training program, so that he could not slack at all.</w:t>
        <w:br/>
        <w:br/>
        <w:t>As a soldier, although she was no fan of Han Sen's, she still made every effort as it was an order from Qin Xuan to train him. Whether he could eventually be admitted was none of her business. She actually did not want Han Sen to be admitted as she thought Dollar was the best candidate for the archer in the squad.</w:t>
        <w:br/>
        <w:br/>
        <w:t>But Dollar's whereabouts were never predictable and she could not even locate him, let alone persuade him to join the squad, which made her rather upset.</w:t>
        <w:br/>
        <w:br/>
        <w:t>When the entrance exam was about to begin, Qin Xuan as the stationmaster could not leave the teleport station to accompany Han Sen to Plant Hawk where Blackhawk Military Academy was. Instead, she gave Han Sen an interstellar spaceship ticket, and asked him to go take the exam.</w:t>
        <w:br/>
        <w:br/>
        <w:t>Han Sen had already talked to Luo Sulan about going to a military academy. She was very supportive of his decision. If he could go to a famous military school and graduate, he could serve as a low-level officer instead of a soldier, even if his grades were just average. This way he did not have to suffer too much and his chance of survival on the battlefield would also be higher.</w:t>
        <w:br/>
        <w:br/>
        <w:t>If his grades were excellent, then it would be even better. In that case, maybe he would be assigned to a relatively safe position, which was what Luo Sulan wanted. Her only worry was that Han Sen might not be able to pass the entrance exam to such a good school as Blackhawk.</w:t>
        <w:br/>
        <w:br/>
        <w:t>After all, Han Sen only graduated from the integrated compulsory education system and his chance of entering a military academy which was challenging for even many private school graduates was indeed worrisome.</w:t>
        <w:br/>
        <w:br/>
        <w:t>On the interstellar spaceship, Han Sen looked at the infinite space outside the window and his heart started to race. It was the first time ever for him to leave Planet Roca.</w:t>
        <w:br/>
        <w:br/>
        <w:t>At this moment, Han Sen suddenly remembered a line from a book he once read, "My conquest is the sea of stars."</w:t>
        <w:br/>
        <w:br/>
        <w:t>Please go to</w:t>
        <w:br/>
        <w:t xml:space="preserve"> </w:t>
        <w:br/>
        <w:t xml:space="preserve">  https://www.novelupdates.cc/Super-Gene/</w:t>
        <w:br/>
        <w:t xml:space="preserve"> </w:t>
        <w:br/>
        <w:t xml:space="preserve"> to read the latest chapters for free</w:t>
        <w:br/>
        <w:br/>
      </w:r>
    </w:p>
    <w:p>
      <w:pPr>
        <w:pStyle w:val="Heading1"/>
      </w:pPr>
      <w:r>
        <w:t>114 The Prize Is A Date</w:t>
      </w:r>
    </w:p>
    <w:p>
      <w:r>
        <w:br/>
        <w:t xml:space="preserve"> Long interstellar travel was very boring. Many people would choose to go to the gym or go on the Skynet to kill time.</w:t>
        <w:br/>
        <w:br/>
        <w:t>Han Sen's destination,Planet Hawk,was not too far away, it would still take a few days.</w:t>
        <w:br/>
        <w:br/>
        <w:t>Han Sen felt rather bored sitting alone and was trying to decide if he should go to the gym. Suddenly he saw a girl sitting opposite him using her comlink to play a game that looked like Hand of God online.</w:t>
        <w:br/>
        <w:br/>
        <w:t>Han Sen thought it was similar to Hand of God because the game he played in the teleport station was via a holographic device that monitored one's entire body, while the one the girl was playing was a comlink game that could be played with one hand.</w:t>
        <w:br/>
        <w:br/>
        <w:t>The girl's fingers were long and pretty, hitting the spots near her hand at a dazzling speed.</w:t>
        <w:br/>
        <w:br/>
        <w:t>What Han Sen did not understand was what seemed to be the difference between this game and the one he had played.</w:t>
        <w:br/>
        <w:br/>
        <w:t>In addition to those light spots, there were also the holographic image of a palm, which was hitting the spots nearby as if it was trying to beat the girl to them.</w:t>
        <w:br/>
        <w:br/>
        <w:t>Han Sen watched for a while and roughly understood that it was an online mini version of the game Hand of God. The one he used to play was the single-player version.</w:t>
        <w:br/>
        <w:br/>
        <w:t>After finishing her round, the girl saw Han Sen staring at her and gave him a cold glance.</w:t>
        <w:br/>
        <w:br/>
        <w:t>Han Sen then noticed that the girl was actually stunning. She was his age or maybe older. Wearing a suit that looked like a uniform, she had a sweet face like a porcelain doll with small red lips and black hair.</w:t>
        <w:br/>
        <w:br/>
        <w:t>The girl saw Han Sen still staring at her and deliberately turned away, continuing to play her game.</w:t>
        <w:br/>
        <w:br/>
        <w:t>Han Sen stood up, walked next to the girl, and said with a smile, "Are you from Blackhawk?"</w:t>
        <w:br/>
        <w:br/>
        <w:t>The girl turned back and looked at Han Sen, slightly surprised. "You also go to Blackhawk?"</w:t>
        <w:br/>
        <w:br/>
        <w:t>"Not yet, I'm going to apply," Han Sen said.</w:t>
        <w:br/>
        <w:br/>
        <w:t>The girl heard his reply and seemed to have lost interest in him. There were numerous applicants to Blackhawk each year and the admission rate was less than one in a thousand.</w:t>
        <w:br/>
        <w:br/>
        <w:t>She thought it was just Han Sen's pickup line. She had seen too many people like him and was no longer surprised.</w:t>
        <w:br/>
        <w:br/>
        <w:t>"Sister, what is that game you are playing? It looks a bit like Hand of God," Han Sen sat down next to the girl and continued the conversation.</w:t>
        <w:br/>
        <w:br/>
        <w:t>The girl had no choice but to turn back and look at Han Sen. Suddenly her lips turned upward into a sly smile. "Don't ask and play against me. If you win, I could even go on a date with you."</w:t>
        <w:br/>
        <w:br/>
        <w:t>The girl took for granted that everyone knew the Skynet version of Hand of God, especially an applicant to a military academy. Han Sen must be using this to get her attention.</w:t>
        <w:br/>
        <w:br/>
        <w:t>"So, if I win, you are willing to be my girlfriend?" Han Sen looked at the girl in surprise, not believing what she said was true.</w:t>
        <w:br/>
        <w:br/>
        <w:t>This girl had a sweet face and a nicer body. Her long legs and plump bosom were accentuated by her small waist. She was a beautiful girl indeed.</w:t>
        <w:br/>
        <w:br/>
        <w:t>She was still a bit young at this time, but in a few years, once she became a woman, she would be as attractive as, if not more alluring than Qin Xuan.</w:t>
        <w:br/>
        <w:br/>
        <w:t>A girl like her would become his date as long as he beat her in Hand of God. It was a great deal for him either way.</w:t>
        <w:br/>
        <w:br/>
        <w:t>"Of course, Ji Yanran always keeps her words. If you are admitted to Blackhawk, you could ask around and everyone would tell you so." Ji Yanran grinned.</w:t>
        <w:br/>
        <w:br/>
        <w:t>She was a junior at Blackhawk and the president of Hand of God Society. She was definitely among the top 10 at this game in Blackhawk. Not even too many professional players had the confidence to beat her, let alone Han Sen who had not even made it to the military school yet.</w:t>
        <w:br/>
        <w:br/>
        <w:t>"Great. Let's begin now." Han Sen felt he could not miss such a great deal—to get himself a pretty date before even going to school. He would not have too many opportunities like this one.</w:t>
        <w:br/>
        <w:br/>
        <w:t>Ji Yanran gave him a sweet smile, "Since it is a showdown and you could potentially have me as your date, what would you offer if you lose?"</w:t>
        <w:br/>
        <w:br/>
        <w:t>"If I lose, I will be your boyfriend. Is that fair?" Han Sen said earnestly.</w:t>
        <w:br/>
        <w:br/>
        <w:t>Ji Yanran gave him a stare and said, "Save it. Your lines don't work on me. If you lose, you cannot show your face in front of me from now until the moment we arrive at Planet Hawk."</w:t>
        <w:br/>
        <w:br/>
        <w:t>"Deal." Han Sen nodded.</w:t>
        <w:br/>
        <w:br/>
        <w:t>He saw Ji Yanran play and thought she was much slower than himself. He was confident that he could win.</w:t>
        <w:br/>
        <w:br/>
        <w:t>"What is your game ID? I will add you and invite you into my group." Ji Yanran wanted to get rid of him as fast as possible.</w:t>
        <w:br/>
        <w:br/>
        <w:t>"I'm sorry sister, I have never played this version of Hand of God. Could you show me how to play first?" Han Sen spread out his hands helplessly and said.</w:t>
        <w:br/>
        <w:br/>
        <w:t>He used to play on the device in the teleport station and had never tried using his comlink.</w:t>
        <w:br/>
        <w:br/>
        <w:t>"You really don't know how to play?" Ji Yanran did not believe him.</w:t>
        <w:br/>
        <w:br/>
        <w:t>"Which name should I search?" Han Sen turned his comlink on.</w:t>
        <w:br/>
        <w:br/>
        <w:t>"Well, I will see how long you could keep this up." Ji Yanran did not trust him at all, but she was not angry either. She wanted to see how long he could keep his pretense, so she told him how to enter the game.</w:t>
        <w:br/>
        <w:br/>
        <w:t>She saw Han Sen using his comlink number to enter the game and was quite shocked, because the pop-up window on his comlink was a tutorial, which would only appear when the game was installed for the first time.</w:t>
        <w:br/>
        <w:br/>
        <w:t>"You really have never played Hand of God?" Ji Yanran threw a surprised look at Han Sen.</w:t>
        <w:br/>
        <w:br/>
        <w:t>"Not this version. I have only played the single-player version," replied Han Sen.</w:t>
        <w:br/>
        <w:br/>
        <w:t>"The two versions are quite different, and you dared to play against me when you have never played the versus mode?" Ji Yanran felt both shocked and amused, as she thought this guy was driven purely by passion indeed.</w:t>
        <w:br/>
        <w:t xml:space="preserve"> Please go to</w:t>
        <w:br/>
        <w:t xml:space="preserve"> </w:t>
        <w:br/>
        <w:t xml:space="preserve">  https://www.novelupdates.cc/Super-Gene/</w:t>
        <w:br/>
        <w:t xml:space="preserve"> </w:t>
        <w:br/>
        <w:t xml:space="preserve"> to read the latest chapters for free</w:t>
        <w:br/>
        <w:br/>
      </w:r>
    </w:p>
    <w:p>
      <w:pPr>
        <w:pStyle w:val="Heading1"/>
      </w:pPr>
      <w:r>
        <w:t>115 Cheating Device</w:t>
      </w:r>
    </w:p>
    <w:p>
      <w:r>
        <w:br/>
        <w:t xml:space="preserve"> "Should be similar." Han Sen began to play in training mode, which could not be skipped and was meant to show new players how to use the versus version.</w:t>
        <w:br/>
        <w:br/>
        <w:t>Han Sen used to play the single-player version and had no opponent. In training mode, there was a hand trying to beat him to the spots, which took some effort for him to get used to, so he looked a bit clumsy.</w:t>
        <w:br/>
        <w:br/>
        <w:t>Sometimes, Han Sen only found a spot gone when his finger moved over, which was quite different from when he was playing alone.</w:t>
        <w:br/>
        <w:br/>
        <w:t>In addition to paying attention to the spots, he also had to pay attention to the action and intention of the other hand.</w:t>
        <w:br/>
        <w:br/>
        <w:t>Ji Yanran saw him playing in the training mode and was rendered speechless. He was such a rookie that she had no idea where he gained the nerve to challenge her, president of the Hand of God Society.</w:t>
        <w:br/>
        <w:br/>
        <w:t>"It looks a bit challenging indeed. Can I practice a bit before playing against you?" Han Sen asked.</w:t>
        <w:br/>
        <w:br/>
        <w:t>"Sure, anytime." Ji Yanran believed a rookie like him would not be her match even after practicing for a semester.</w:t>
        <w:br/>
        <w:br/>
        <w:t>She wanted to show him some grace, so that when he lost, he would have no excuse to bother her again.</w:t>
        <w:br/>
        <w:br/>
        <w:t>Han Sen got Ji Yanran’s permission and returned to his seat to play online. He soon discovered that versus version was much more interesting than the single-player version.</w:t>
        <w:br/>
        <w:br/>
        <w:t>Playing alone simply required him to be fast, while more factors were added to the versus version, including what and when the opponent would move, which made the game more fun.</w:t>
        <w:br/>
        <w:br/>
        <w:t>Han Sen played a few rounds and gradually mastered the versus version. In fact, as long as one had the skills and ability to judge correctly, the versus version was actually easier.</w:t>
        <w:br/>
        <w:br/>
        <w:t>After all, the single-player version was all about speed and in the versus version, all you had to be was faster than your opponent. If your opponent was weak, it would be really easy to win.</w:t>
        <w:br/>
        <w:br/>
        <w:t>Han Sen was only trying to study the game itself and did not care about the result, so he lost five games in a row.</w:t>
        <w:br/>
        <w:br/>
        <w:t>Han Sen played a final round when he had fully grasped the tricks. His opponent was not even able to hit a single spot and he had a complete victory.</w:t>
        <w:br/>
        <w:br/>
        <w:t>Feeling that he was ready, Han Sen went to Ji Yanran and said, "Sister, I am ready. Would you add me?"</w:t>
        <w:br/>
        <w:br/>
        <w:t>"What is your ID?" Ji Yanran was not about to make any comment. She would win anyway, and all that was left to do was to drive this annoying fly away.</w:t>
        <w:br/>
        <w:br/>
        <w:t>"Win-a-girlfriend," Han Sen told her his ID.</w:t>
        <w:br/>
        <w:br/>
        <w:t>Ji Yanran stared sharply at Han Sen, but did not say anything. It did not matter. He could not beat her no matter what ID name he used.</w:t>
        <w:br/>
        <w:br/>
        <w:t>Han Sen saw a friend request and the ID name was Souvenir.</w:t>
        <w:br/>
        <w:br/>
        <w:t>Ji Yanran looked at Han Sen's record and saw he had lost five out of six rounds.</w:t>
        <w:br/>
        <w:br/>
        <w:t>She did not even know where to begin so she said nothing. Setting up an online game room and password, she invited Han Sen to enter.</w:t>
        <w:br/>
        <w:br/>
        <w:t>The moment Han Sen entered the room, Ji Yanran picked a level and started the match.</w:t>
        <w:br/>
        <w:br/>
        <w:t>At the end of the countdown, a holographic image was projected from his comlink. in addition to the image like a crystal ball, there was also the image of Ji Yanran’s pretty hand.</w:t>
        <w:br/>
        <w:br/>
        <w:t>Ji Yanran saw a spot flashing and immediately moved a finger over to touch it, but before she could do that, she saw a finger of her opponent on it and the spot disappeared.</w:t>
        <w:br/>
        <w:br/>
        <w:t>Ji Yanran did not mind it and thought Han Sen got lucky. That spot was closer to his palm anyway.</w:t>
        <w:br/>
        <w:br/>
        <w:t>When the second spot appeared, she pointed to it at full speed, but when her little finger was about to touch it, a finger from the holographic image once again beat her to it.</w:t>
        <w:br/>
        <w:br/>
        <w:t>Ding!</w:t>
        <w:br/>
        <w:br/>
        <w:t>The spot disappeared and Han Sen gained another point, and Ji Yanran's score remained zero.</w:t>
        <w:br/>
        <w:br/>
        <w:t>Ji Yanran paused but still believed that it was pure luck. A rookie like him could never be better than she.</w:t>
        <w:br/>
        <w:br/>
        <w:t>But when the third spot appeared, Ji Yanran once again lost the spot she wanted to press.</w:t>
        <w:br/>
        <w:br/>
        <w:t>Ji Yanran raged, as this time she saw clearly that Han Sen was targeting her, only aiming at the one spot she wanted to press.</w:t>
        <w:br/>
        <w:br/>
        <w:t>"Brat, I will let you know you should never mess with a Blackhawk girl." Ji Yanran was fully focused this time and was prepared to teach Han Sen a lesson.</w:t>
        <w:br/>
        <w:br/>
        <w:t>She still thought she had just lost a few points because of her carelessness.</w:t>
        <w:br/>
        <w:br/>
        <w:t>However, the same thing happened to the fourth spot and she still did not get a single point.</w:t>
        <w:br/>
        <w:br/>
        <w:t>Ji Yanran was getting more and more angry. Her slender fingers danced away, but regardless of which spot she went for, her opponent could always hit it first.</w:t>
        <w:br/>
        <w:br/>
        <w:t>Ding ding ding!</w:t>
        <w:br/>
        <w:br/>
        <w:t>The sound of spot getting hit continued to ring. Ji Yanran was dumbfounded as she was not even able to get a single spot. Han Sen had got them all.</w:t>
        <w:br/>
        <w:br/>
        <w:t>"Impossible... this is not possible..." At the end of the game, Ji Yanran was stunned by the score, 0:59.</w:t>
        <w:br/>
        <w:br/>
        <w:t>She had tried 59 times and was blocked 59 times. Han Sen did not hit any other spot than the ones she was going for. He was just targeting her.</w:t>
        <w:br/>
        <w:br/>
        <w:t>But Ji Yanran could not believe that as the president of Hand of God Society, she would get no points at all, which seemed absurd.</w:t>
        <w:br/>
        <w:br/>
        <w:t>"How is anyone able to do this? Even Jing, who is the best player in Blackhawk, could not have done this, not to mention the kid has not even been admitted to Blackhawk." Thinking of this, Ji Yanran bristled.</w:t>
        <w:br/>
        <w:br/>
        <w:t>Because she thought of another possibility. Legend has it that a hacker had designed a cheating device of Hand of God, which could 100% prevent the opponent from getting any points—exactly what had happened. Han Sen must have used this cheating device in their game.</w:t>
        <w:br/>
        <w:br/>
        <w:t>Ji Yanran was more convinced when she thought about it. Nothing could explain how he could have blocked all her points. Human simply could not be so accurate.</w:t>
        <w:br/>
        <w:br/>
        <w:t>Even some could achieve this, a kid who had not even been to military school would not be one of them.</w:t>
        <w:br/>
        <w:br/>
        <w:t>Please go to</w:t>
        <w:br/>
        <w:t xml:space="preserve"> </w:t>
        <w:br/>
        <w:t xml:space="preserve">  https://www.novelupdates.cc/Super-Gene/</w:t>
        <w:br/>
        <w:t xml:space="preserve"> </w:t>
        <w:br/>
        <w:t xml:space="preserve"> to read the latest chapters for free</w:t>
        <w:br/>
        <w:br/>
      </w:r>
    </w:p>
    <w:p>
      <w:pPr>
        <w:pStyle w:val="Heading1"/>
      </w:pPr>
      <w:r>
        <w:t>116 Admission</w:t>
      </w:r>
    </w:p>
    <w:p>
      <w:r>
        <w:br/>
        <w:t xml:space="preserve"> "Sister, so I won, right?" Han Sen walked over with a smile. Having such a pretty girlfriend when he just entered the school was something he would be quite proud of.</w:t>
        <w:br/>
        <w:br/>
        <w:t>"You used a cheating device, so it does not count," Ji Yanran said angrily.</w:t>
        <w:br/>
        <w:br/>
        <w:t>"Cheating device?" Han Sen was a bit shocked.</w:t>
        <w:br/>
        <w:br/>
        <w:t>"Stop pretending. You blocked all my points and it simply looked fake. If it was not for a cheating device, how could you have done it?" Ji Yanran pouted and said. Her look seemed to be saying, "I have already seen through how despicable you are."</w:t>
        <w:br/>
        <w:br/>
        <w:t>"I do not know what a cheating device is." Han Sen spread out his hands.</w:t>
        <w:br/>
        <w:br/>
        <w:t>"Keep pretending if you will." Ji Yanran was certain that Han Sen had cheated.</w:t>
        <w:br/>
        <w:br/>
        <w:t>"If you do not believe me, we can have another match," Han Sen said.</w:t>
        <w:br/>
        <w:br/>
        <w:t>"You have a cheating device, so the result would be the same no matter how many times we play." Ji Yanran curled her lips with disdain.</w:t>
        <w:br/>
        <w:br/>
        <w:t>Han Sen was dumbfounded and said, "My comlink is here. You can check yourself and see whether I have a cheating device installed."</w:t>
        <w:br/>
        <w:br/>
        <w:t>"I do not understand how it works or where you hide it." Ji Yanran had determined that Han Sen had cheated and she did have a point. Han Sen's performance looked like he was cheating indeed.</w:t>
        <w:br/>
        <w:br/>
        <w:t>His ability to predict and his reflexes were so strong that even Yi Dongmu was not his match, let alone Ji Yanran.</w:t>
        <w:br/>
        <w:br/>
        <w:t>Han Sen felt that he was wronged, but Ji Yanran would not believe him.</w:t>
        <w:br/>
        <w:br/>
        <w:t>"Then how can I convince you that I did not cheat?" Han Sen spread out his hands helplessly.</w:t>
        <w:br/>
        <w:br/>
        <w:t>"Easy. When we arrive at Blackhawk, we could have another match using the professional equipment there and if you could still win, I will believe that you did not cheat and will then honor my promise," Ji Yanran said with confidence. She believed Han Sen must have used a cheating device which would not work on professional equipment. His scheme would be exposed then.</w:t>
        <w:br/>
        <w:br/>
        <w:t>"Alright then," Han Sen smiled and said, "but you gotta tell me what your name is?"</w:t>
        <w:br/>
        <w:br/>
        <w:t>"My name is Ji Yanran, and you can ask anyone to find out where I am." Ji Yanran believed Han Sen had cheated and would not be her match at all, so she told him her real name without hesitation.</w:t>
        <w:br/>
        <w:br/>
        <w:t>"Beautiful name." Han Sen smiled.</w:t>
        <w:br/>
        <w:br/>
        <w:t>"Well, if you want to enter the school and play against me, you must be admitted first, and a nobody could never enter Blackhawk," Ji Yanran thought to herself.</w:t>
        <w:br/>
        <w:br/>
        <w:t>Han Sen did not bother her anymore, but went back to his own seat and continued to play the versus version of Hand of God.</w:t>
        <w:br/>
        <w:br/>
        <w:t>He only played against Ji Yanran because it was fun and did not really think that this would win him a pretty girlfriend, so he did not really care.</w:t>
        <w:br/>
        <w:br/>
        <w:t>Although Ji Yanran was beautiful, Qin Xuan and Yang Manli were not bad either. Therefore he was not really smitten, but only thought she looked sweet and was an interesting girl.</w:t>
        <w:br/>
        <w:br/>
        <w:t>Ji Yanran was no longer in the mood to play. She gave Han Sen a stare before going to the lounge and taking some rest.</w:t>
        <w:br/>
        <w:br/>
        <w:t>As he continued to play the game, Han Sen was feeling less bored. He did not see Ji Yanran again until disembarking. She took her luggage and got on a private luxury aircraft, giving him another stare before leaving.</w:t>
        <w:br/>
        <w:br/>
        <w:t>Han Sen paid no attention to that and checked in at the hotel Qin Xuan had booked for him, waiting for the entrance exam to begin.</w:t>
        <w:br/>
        <w:br/>
        <w:t>Military schools were different from how they had been centuries ago. In this era, one could take the entrance exam of whichever military school one wanted to go to. As long whoever qualified would be admitted.</w:t>
        <w:br/>
        <w:br/>
        <w:t>With Han Sen's condition, he could pass the exam on his own. But with Qin Xuan's recommendation, he could benefit from the special enrollment program and meet lower standards. However, in this case, he needed to do much better in archery.</w:t>
        <w:br/>
        <w:br/>
        <w:t>This was nothing difficult for Han Sen. He controlled his strength to reach just the standard of special enrollment, and did not stand out in archery either, simply finishing the task.</w:t>
        <w:br/>
        <w:br/>
        <w:t>In spite of this, Han Sen's performance in archery was still among top 10. In this era, very few people practiced archery. Although archers were highly valued in God's Sanctuary, in the Alliance any sniper could use a modern weapon to kill an archer, despite the fact that it was much harder to learn archery.</w:t>
        <w:br/>
        <w:br/>
        <w:t>In addition to specially cultivated soldiers, very few people would learn archery on their own and even fewer were good at it.</w:t>
        <w:br/>
        <w:br/>
        <w:t>The reason the special enrollment program existed was that Blackhawk's Department of Archery was one of the weakest among all military schools in the Alliance, which was a disgrace to a famous school like Blackhawk. That was why they were trying to recruit student archers to revitalize the Department of Archery.</w:t>
        <w:br/>
        <w:br/>
        <w:t>Smoothly admitted to Blackhawk as a specially enrolled student, Han Sen went through some procedures and became a military school student.</w:t>
        <w:br/>
        <w:br/>
        <w:t>After reporting the result to his mother, Han Sen did not hear Luo Sulan speak for a long while. He faintly heard her sobbing.</w:t>
        <w:br/>
        <w:br/>
        <w:t>"My son was admitted to a famous school," Luo Sulan said with blissful tears after a while.</w:t>
        <w:br/>
        <w:br/>
        <w:t>Han Sen heard her voice and his eyes became wet. His mother had been through so much these years.</w:t>
        <w:br/>
        <w:br/>
        <w:t>After informing his mother, Han Sen called Qin Xuan and she said casually, "Congratulations. I have taken care of the procedures for you to join the squad. From now on, you are my guy."</w:t>
        <w:br/>
        <w:br/>
        <w:t>"Stationmaster, what does the squad do?" asked Han Sen curiously.</w:t>
        <w:br/>
        <w:br/>
        <w:t>"Babysit," Qin Xuan said in a strange voice.</w:t>
        <w:br/>
        <w:br/>
        <w:t>"Babysit?" Han Sen was shocked and did not understand what a special squad would have to do with nurse or nanny.</w:t>
        <w:br/>
        <w:br/>
        <w:t>"Our task is to take care of some special kids, such as Yuan and Qing whom you already knew. They are also our clients. By taking care of them in God's Sanctuary, we can gain handsome rewards. For example, S-Class licenses of Saint Hall that can't be bought would be paid to you if you finish certain tasks." Qin Xuan explained and then told him, "There are some formalities where your signatures are needed and you need to keep some things in mind. But let's go into details later in the shelter."</w:t>
        <w:br/>
        <w:br/>
        <w:t>"My family..." Han Sen wanted to ask the most important question.</w:t>
        <w:br/>
        <w:br/>
        <w:t>"The report has been submitted. Within a week, your mother and sister will be under the protection of the military. Unless you kill Son of Heaven's father or marry his wife, he probably will not be so desperate that he risks doing something stupid. Your family will be safe in the Alliance, about which you can absolutely rest assured," Qin Xuan solemnly committed.</w:t>
        <w:br/>
        <w:br/>
        <w:t>"What if he really is desperate?" Han Sen asked again.</w:t>
        <w:br/>
        <w:br/>
        <w:t>"He does not dare," Qin Xuan said casually, sounding full of confidence.</w:t>
        <w:br/>
        <w:t xml:space="preserve"> Please go to</w:t>
        <w:br/>
        <w:t xml:space="preserve"> </w:t>
        <w:br/>
        <w:t xml:space="preserve">  https://www.novelupdates.cc/Super-Gene/</w:t>
        <w:br/>
        <w:t xml:space="preserve"> </w:t>
        <w:br/>
        <w:t xml:space="preserve"> to read the latest chapters for free</w:t>
        <w:br/>
        <w:br/>
      </w:r>
    </w:p>
    <w:p>
      <w:pPr>
        <w:pStyle w:val="Heading1"/>
      </w:pPr>
      <w:r>
        <w:t>117 Jadeshell Beast Soul</w:t>
      </w:r>
    </w:p>
    <w:p>
      <w:r>
        <w:br/>
        <w:t xml:space="preserve"> After completing all the admission procedures, Han Sen did not go directly to school. He must return to Steel Armor Shelter before school was in session. Otherwise he would never have such a long period of free time. He needed to participate in various training programs and could not spend half a month or even longer in God’s Sanctuary.</w:t>
        <w:br/>
        <w:br/>
        <w:t>Han Sen got in touch with Lin Beifeng and asked him about the route he took when coming to Steel Armor Shelter from Glory Shelter. Then Han Sen also did some research on the Skynet.</w:t>
        <w:br/>
        <w:br/>
        <w:t>Because Glory Shelter was closest to Steel Armor Shelter, there were quite a few people that had traveled between the two.</w:t>
        <w:br/>
        <w:br/>
        <w:t>With all the information and his own experience, Han Sen soon figured out a way to go back to Steel Armor Shelter.</w:t>
        <w:br/>
        <w:br/>
        <w:t>This route was very dangerous for others, but for Han Sen it was fine. According to his judgment, the hardest part in this route was to travel through Dark Swamp, which he was familiar with and could fly across.</w:t>
        <w:br/>
        <w:br/>
        <w:t>"Sen, you are still in Glory Shelter, right? Can you do me a favor? I will transfer some money to you and can you acquire some beast souls of Jadeshell in Glory Shelter?" Lin Beifeng asked.</w:t>
        <w:br/>
        <w:br/>
        <w:t>"What is that?" Han Sen was puzzled.</w:t>
        <w:br/>
        <w:br/>
        <w:t>"It’s a primitive beast soul armor, very common in Glory Shelter. Although there is the word ‘armor’ in Steel Armor Shelter, there were very limited beast soul armors nearby. I estimate that you could buy a Jadeshell beast soul with less than a hundred thousand, which could sell at least two hundred thousand." Lin Beifeng said excitedly, "Sen, I will offer the capital and you put in the effort. How about we split the profit fifty fifty?"</w:t>
        <w:br/>
        <w:br/>
        <w:t>"OK, let’s do this. Remember to transfer me the money first. I am so poor now that I don’t even have ten thousand in my account." Han Sen was telling the truth as he had less than ten thousand after paying his own tuition and fees.</w:t>
        <w:br/>
        <w:br/>
        <w:t>"Ha-ha, I'll do that right away. In fact, there are a lot of good things in Glory Shelter. If you have time, I will do some research," Lin Beifeng said eagerly.</w:t>
        <w:br/>
        <w:br/>
        <w:t>"Next time. I am on a tight schedule and have to make it back to Steel Armor Shelter as soon as possible. Otherwise when the military school is in session, I could not afford to be absent," Han Sen said.</w:t>
        <w:br/>
        <w:br/>
        <w:t>"Sen, I made so much effort to look for you, while you are going away to some military school. I have to follow you there," cried Lin Beifeng.</w:t>
        <w:br/>
        <w:br/>
        <w:t>"Why would you put yourself through such hardship? With your family's financial resources and connections, you would not need to go to the front even if you serve." Han Sen paused and said, "Moreover, now enrollment has almost ended."</w:t>
        <w:br/>
        <w:br/>
        <w:t>"Well, forget about it then. I will go send you the money." Lin Beifeng was depressed.</w:t>
        <w:br/>
        <w:br/>
        <w:t>Han Sen soon received the money from Lin Beifeng. It was as much as twenty million. Even if one beast soul cost a hundred thousand, he could buy two hundred beast souls.</w:t>
        <w:br/>
        <w:br/>
        <w:t>Although it was a very common kind of primitive beast soul, it was hard to acquire as many as two hundred. As Han Sen did not want to waste any time, he had to finish acquiring them in one day. So he felt it would be good enough to get just one hundred.</w:t>
        <w:br/>
        <w:br/>
        <w:t>The process was much smoother than he had thought. There were indeed plenty of jadeshell beast souls in Glory Shelter. In the beginning, he could buy one at fifty or sixty thousand. Later, the highest price he ever gave was just eighty thousand.</w:t>
        <w:br/>
        <w:br/>
        <w:t>In one day, Han Sen bought 187 jadeshell beast souls and it was an incredible number.</w:t>
        <w:br/>
        <w:br/>
        <w:t>If he had more time, he would love to spend more time in Glory Shelter. If he could go back successfully this time, he would come here again for sure.</w:t>
        <w:br/>
        <w:br/>
        <w:t>After preparing for the trip, Han Sen finally embarked on the road between the two shelters.</w:t>
        <w:br/>
        <w:br/>
        <w:t>The journey was surprisingly uneventful. And as he had expected, both shelters were on the verge of Dark Swamp and the paths from each shelter to the swamp were rather safe.</w:t>
        <w:br/>
        <w:br/>
        <w:t>The most dangerous part was inside Dark Swamp, but Han Sen was no stranger to the swamp. He had not really been to the part near Glory Shelter and could only try to fly in the right direction. A few days later, he saw the familiar black stinger forest.</w:t>
        <w:br/>
        <w:br/>
        <w:t>It was much easier after that. When Han Sen returned to Steel Armor Shelter safely in only a little more than sixteen days, he let out a long sigh of relief.</w:t>
        <w:br/>
        <w:br/>
        <w:t>It was just a couple of days until school started and he did not want to be kicked out for being absent. He could come back so fast mainly because of the mutant beast soul mount Fist Guy gave him. The mutant three-eyed beast mount was as strong as a bull and carried him at full speed all the time except for when he was flying over the swamp. It was much faster than him walking.</w:t>
        <w:br/>
        <w:br/>
        <w:t>Otherwise he might not be able to return to Steel Armor Shelter even in a month.</w:t>
        <w:br/>
        <w:br/>
        <w:t>Lin Beifeng widened his eyes when seeing Han Sen. "Sen, well done. You are back safe and sound from Glory Shelter in just half a month."</w:t>
        <w:br/>
        <w:br/>
        <w:t>"Here are the beast souls. You sell them however you like." Out of breath, Han Sen transferred all the beast souls to Lin Beifeng.</w:t>
        <w:br/>
        <w:br/>
        <w:t>Although he only spent half a month on the road, he barely had any shuteye. He was almost practicing Jadeskin to keep himself awake all the time and was about to collapse at this point. A deep sense of fatigue made him unwilling to speak and want to go to bed right away.</w:t>
        <w:br/>
        <w:br/>
        <w:t>Han Sen fell directly on the bed in his room in the shelter and slept for two days straight. When he woke up, he felt like his whole body was falling apart.</w:t>
        <w:br/>
        <w:br/>
        <w:t>He did make some progress with Jadeskin though. When he was practicing it, the coolness that flowed in his body got stronger.</w:t>
        <w:br/>
        <w:br/>
        <w:t>Han Sen sat up, his eyes falling on the shreeky beast he was feeding. Its fur was dark and shiny like black jade. And it was twice the size it used to be.</w:t>
        <w:br/>
        <w:br/>
        <w:t>"The shreeky beast has finally evolved into a sacred-blood creature!" Han Sen was filled with ecstasy. Carrying a dagger to kill it, he felt his mouth watering. He was so hungry after the long sleep and his body was so tired. This shreeky beast would do well to provide him with some nutrition.</w:t>
        <w:br/>
        <w:br/>
        <w:t>Please go to</w:t>
        <w:br/>
        <w:t xml:space="preserve"> </w:t>
        <w:br/>
        <w:t xml:space="preserve">  https://www.novelupdates.cc/Super-Gene/</w:t>
        <w:br/>
        <w:t xml:space="preserve"> </w:t>
        <w:br/>
        <w:t xml:space="preserve"> to read the latest chapters for free</w:t>
        <w:br/>
        <w:br/>
      </w:r>
    </w:p>
    <w:p>
      <w:pPr>
        <w:pStyle w:val="Heading1"/>
      </w:pPr>
      <w:r>
        <w:t>118 Fairy Queen Beast Soul</w:t>
      </w:r>
    </w:p>
    <w:p>
      <w:r>
        <w:br/>
        <w:t xml:space="preserve"> "Sacred-blood creature shreeky beast killed. No beast soul gained. Eat its meat to gain zero to ten sacred geno points."</w:t>
        <w:br/>
        <w:br/>
        <w:t>Han Sen had little interest in listening to the voice. He was staring at the meat cooking in the pot with his mouth watering. His stomach was rumbling as he was starving.</w:t>
        <w:br/>
        <w:br/>
        <w:t>But Han Sen was still being patient. He waited until the meat stew was ready and started to gobble directly from the pot.</w:t>
        <w:br/>
        <w:br/>
        <w:t>"Meat of sacred-blood shreeky beast eaten. One sacred geno point gained."</w:t>
        <w:br/>
        <w:br/>
        <w:t>"Meat of sacred-blood shreeky beast eaten. One sacred geno point gained."</w:t>
        <w:br/>
        <w:br/>
        <w:t>...</w:t>
        <w:br/>
        <w:br/>
        <w:t>Han Sen gorged himself silly and devoured nearly 20 pounds of meat and soup altogether, which even scared himself.</w:t>
        <w:br/>
        <w:br/>
        <w:t>But as the warmth spread in his body, he felt so comfortable as if he was a sponge that was filled with water. He lay on the ground and almost moaned out loud.</w:t>
        <w:br/>
        <w:br/>
        <w:t>"Sacred-blood meat is indeed wonderful. If I could have such a pot every day, I would be so healthy and strong." Han Sen licked his lips. Unfortunately, he only had such a blessing every three months.</w:t>
        <w:br/>
        <w:br/>
        <w:t>With the five sacred geno points gained from eating the shreeky beast, he now had 34 sacred geno points. It had only been half a year and he had one third the maximum count of sacred geno points. No one would believe him even he told people the truth.</w:t>
        <w:br/>
        <w:br/>
        <w:t>He went to the plaza and bought a primitive creature the size of a chicken and fed the black crystal to it. While doing this, Han Sen had something else on his mind.</w:t>
        <w:br/>
        <w:br/>
        <w:t>He could finally claim his beast soul reward from the contest. No matter what kind of beast soul he got, it would be a sacred-blood one, what many people could only dream of.</w:t>
        <w:br/>
        <w:br/>
        <w:t>"What is the best? A bow? A mount? Or a humanoid beast soul?" Han Sen thought it would be difficult for him to choose, because he wanted everything. However, he had only one chance and it was not even up to him.</w:t>
        <w:br/>
        <w:br/>
        <w:t>At midnight when there was no one around, Han Sen quietly entered the martial ring, which had been closed after the contest. Except for him, no one could enter before next year’s contest started. After he had claimed his prize, he would not be able to enter either.</w:t>
        <w:br/>
        <w:br/>
        <w:t>Standing in front of the sacred stele, Han Sen placed his palm on the stele and suddenly all kinds of images of beast souls started shifting rapidly on the stele.</w:t>
        <w:br/>
        <w:br/>
        <w:t>Han Sen removed his palm and the images were still changing and slowed down after a while.</w:t>
        <w:br/>
        <w:br/>
        <w:t>Han Sen's heart was racing with the images. When the image froze on one beast soul, Han Sen was completely attracted by it.</w:t>
        <w:br/>
        <w:br/>
        <w:t>A seductive blonde woman with hourglass figure and scarlet pupils in red fitting armor and a ruby crown, walked out from the stele and smiled at Han Sen, almost stealing his soul away.</w:t>
        <w:br/>
        <w:br/>
        <w:t>Then she became a shadow and entered Han Sen’s mind. He suddenly heard the voice say, "Sacred-blood beast soul fairy queen gained."</w:t>
        <w:br/>
        <w:br/>
        <w:t>Han Sen was ecstatic and quickly checked the details of fairy queen.</w:t>
        <w:br/>
        <w:br/>
        <w:t>Type of sacred-blood beast soul fairy queen: shapeshifting.</w:t>
        <w:br/>
        <w:br/>
        <w:t>"Shapeshifting!" Han Sen almost cheered, but on a second thought, it was a shame that such a beautiful beast soul could not be summoned to stand alone, but had to be integrated in his body.</w:t>
        <w:br/>
        <w:br/>
        <w:t>But a shapeshifting beast soul was undoubtedly the most expensive beast soul type, not to mention it was a humanoid.</w:t>
        <w:br/>
        <w:br/>
        <w:t>Han Sen could not wait to summon the fairy queen beast soul and turn into a fairy.</w:t>
        <w:br/>
        <w:br/>
        <w:t>Suddenly Han Sen’s body was wrapped in red armor, and a ruby crown was worn on his head. His pupils became scarlet like the fairy queen and his dark hair turned blonde. Basically he turned into the male version of the fairy queen.</w:t>
        <w:br/>
        <w:br/>
        <w:t>Han Sen felt all aspects of his fitness had been greatly improved. Although the improvement in speed and strength was not as great as with the bloody slayer, all aspects were very balanced.</w:t>
        <w:br/>
        <w:br/>
        <w:t>This beast soul also came with a suit of armor, which was not as strong as the black beetle armor, but would be comparable to a top mutant armor beast soul. The fairy queen beast soul had enhanced his abilities in all aspects in a balanced way. To Han Sen’s surprise, his eyesight seemed to have become very strong after shapeshifting into the fairy queen. He could even see the fine lines of a rock very far away from him. He was also feeling odd about something—as if everything has slowed down in his eyes. Han Sen did not know whether it was just his illusion.</w:t>
        <w:br/>
        <w:br/>
        <w:t>The only pity was that when using fairy queen, he could not use bloody slayer or black beetle armor.</w:t>
        <w:br/>
        <w:br/>
        <w:t>But this did not matter much, because fairy queen's own armor was also quite good.</w:t>
        <w:br/>
        <w:br/>
        <w:t>The best part for Han Sen was that he could use this beast soul and shapeshift when using his real identity and no one would know it was Dollar’s prize.</w:t>
        <w:br/>
        <w:br/>
        <w:t>Therefore, as Han Sen, he could also use a powerful beast soul and did not have to turn into Dollar to use bloody slayer and black beetle armor.</w:t>
        <w:br/>
        <w:br/>
        <w:t>Fairy queen was just what Han Sen needed now. He did not want to be considered weak by the world forever.</w:t>
        <w:br/>
        <w:br/>
        <w:t>"All the fairies in myths and legends are with wings. If fairy queen also has wings, it would be perfect," Han Sen thought greedily.</w:t>
        <w:br/>
        <w:br/>
        <w:t>After the excitement, Han Sen sneaked out of the martial ring. The day after tomorrow was the first day of school. He had to go register and then go to his dormitory.</w:t>
        <w:br/>
        <w:br/>
        <w:t>Blackhawk was a military school, so the rules followed military standards. Once enrolled, a student could not go out of the school and had to stay in the dormitory, except for holidays and special occasions.</w:t>
        <w:br/>
        <w:br/>
        <w:t>Although Blackhawk was large enough to assign each student his or her own room, four students would have to share a room in the dormitory so as to enhance team awareness and collective sense of honor. Han Sen’s roommates were all specially enrolled archery students like himself.</w:t>
        <w:br/>
        <w:br/>
        <w:t>Han Sen was the last one to arrive in the dormitory. The other three had moved in for several days.</w:t>
        <w:br/>
        <w:br/>
        <w:t>"Brother, why are you so late? we cannot wait." When Han Sen had moved into the dormitory, his three roommates surrounded him like a bunch of hooligans trying to tease a maiden.</w:t>
        <w:br/>
        <w:br/>
        <w:t>"What do you want?" Han Sen subconsciously protected his chest and looked at them with vigilance.</w:t>
        <w:br/>
        <w:br/>
        <w:t>"Brother, do not be afraid. We just want to discuss with you who our leader should be. I think we should go by age. The oldest should be the leader. As you all know, wisdom grows with age. So, I will make a great leader." The speaker was a big man more than six feet tall. The rolling of his eyes suggested that he might not be so trustworthy, unlike what was suggested by his muscular body.</w:t>
        <w:br/>
        <w:br/>
        <w:t>Please go to</w:t>
        <w:br/>
        <w:t xml:space="preserve"> </w:t>
        <w:br/>
        <w:t xml:space="preserve">  https://www.novelupdates.cc/Super-Gene/</w:t>
        <w:br/>
        <w:t xml:space="preserve"> </w:t>
        <w:br/>
        <w:t xml:space="preserve"> to read the latest chapters for free</w:t>
        <w:br/>
        <w:br/>
      </w:r>
    </w:p>
    <w:p>
      <w:pPr>
        <w:pStyle w:val="Heading1"/>
      </w:pPr>
      <w:r>
        <w:t>119 Ji Yanran</w:t>
      </w:r>
    </w:p>
    <w:p>
      <w:r>
        <w:br/>
        <w:t xml:space="preserve"> To enhance team spirit among students, Blackhawk always trained students by room. So the leader of a room would have more say in most things. That was why they were all trying to be the leader.</w:t>
        <w:br/>
        <w:br/>
        <w:t>"Shi Zhikang, that does not really make sense. Age does not represent anything. I think as a leader, one must be intelligent to gain most benefits for our room. My IQ is 167. How about you? "A gentle and delicate teenager blinked and said.</w:t>
        <w:br/>
        <w:br/>
        <w:t>"Lu Meng, that is not true either. IQ is nothing. I think for a leader the most important thing is EQ. Many with high IQ are idiots in real life. How can someone like that be our leader?" retorted the cunning big man Shi Zhikang.</w:t>
        <w:br/>
        <w:br/>
        <w:t>"Who are you calling an idiot?" Lu Meng squared his shoulders and wanted to argue with Shi Zhikang, but cringed as he saw Shi raising his sturdy arm that could bear the weight of a horse.</w:t>
        <w:br/>
        <w:br/>
        <w:t>"We are all in Department of Archery, so let's decide who the leader is by archery. Whoever is the best shot should be our leader so that we could establish a goal together," suggested Zhang Yang with big eyes, bushy eyebrows and sunny disposition while doing push-ups.</w:t>
        <w:br/>
        <w:br/>
        <w:t>"New guy, what do you say?" Shi Zhikang and Lu Meng looked to Han Sen.</w:t>
        <w:br/>
        <w:br/>
        <w:t>"I think that fellow has a point. Since we are all archery students, the best archer should be our leader." As a part of the group, Han Sen felt it was necessary for him to express his opinion.</w:t>
        <w:br/>
        <w:br/>
        <w:t>"Two votes versus one vote versus one vote. It's done then. We will see who is the best archer by each shooting ten arrows and whoever gets the highest score will be our leader," Zhang said and jumped up. Sweat fell from his bronze skin and he disregarded it. Hugging Shi Zhikang and Lu Meng, he said, "In any case, we are classmates and roommates. Learning and making progress together is the most important thing. Before graduation, we need to make our Department of Archery the best in the entire Alliance. Brothers, work together!"</w:t>
        <w:br/>
        <w:br/>
        <w:t>"Get out!" Shi Zhikang and Lu Meng threw Zhang's arms off. They were tired of the preaching of this hot-blooded kid the past few days.</w:t>
        <w:br/>
        <w:br/>
        <w:t>The four young men went to the training hall, and Zhang Yang got the highest score, shooting at bullseye every time.</w:t>
        <w:br/>
        <w:br/>
        <w:t>Lu Meng was second, Han Sen third, and Shi Zhikang the biggest and oldest was fourth.</w:t>
        <w:br/>
        <w:br/>
        <w:t>Han Sen did not want to be the leader, runner-up, or the last, so he got himself the third place.</w:t>
        <w:br/>
        <w:br/>
        <w:t>The first three months in Blackhawk was the hardest. Every day they must attend the collective training and lectures. They must grasp all the basic knowledge in these three months.</w:t>
        <w:br/>
        <w:br/>
        <w:t>Although they were in Department of Archery, they still needed to learn using firearms, operating warframes, driving aircrafts and other fundamentals.</w:t>
        <w:br/>
        <w:br/>
        <w:t>Blackhawk had way better facilities than the integrated compulsory education system. All kinds of firearms, warframes and aircrafts can be practiced on and Han Sen had learned many things that he had not even heard of before. In these three months, Han Sen was learning like a sponge constantly absorbing water.</w:t>
        <w:br/>
        <w:br/>
        <w:t>Three months later, all four of them passed a comprehensive assessment and officially became Blackhawk students.</w:t>
        <w:br/>
        <w:br/>
        <w:t>In addition to a few compulsory courses, the rest were all elective courses. Apart from not being allowed to leave the school, they were quite free. As long as one could pass the semi-annual assessment, one could even skip all the courses.</w:t>
        <w:br/>
        <w:br/>
        <w:t>But if one failed the assessment, there was only one opportunity to take it again, and if one failed the second time, one would be expelled from school with no exception.</w:t>
        <w:br/>
        <w:br/>
        <w:t>There was a special teleport station on campus, and anyone could go to God's Sanctuary at any time. There were not too many restrictions about that.</w:t>
        <w:br/>
        <w:br/>
        <w:t>The four young men who had just passed the comprehensive assessment ordered a few dishes and several bottles of wine at the cafeteria, celebrating the beginning of their life in Blackhawk.</w:t>
        <w:br/>
        <w:br/>
        <w:t>When they were enjoying the meal, the holographic image in the cafeteria became a match, and instead of combat, it was a game of Hand of God.</w:t>
        <w:br/>
        <w:br/>
        <w:t>"Ji Yanran!" Shi Zhikang suddenly shouted, staring at the pretty girl in the holographic image.</w:t>
        <w:br/>
        <w:br/>
        <w:t>Even Lu Meng and Zhang Yang were staring at Ji Yanran.</w:t>
        <w:br/>
        <w:br/>
        <w:t>"She is famous?" Han Sen saw Ji Yanran and was reminded of their agreement on the way here. But then he was too busy and forgot about it.</w:t>
        <w:br/>
        <w:br/>
        <w:t>"Are you serious? You don't know our campus belle? She is a junior now. Her sweet face, seductive figure, fair skin and 36D..." Shi Zhikang stopped and looked around. He continued when seeing everyone was paying attention to the image, "Ji Yanran is also the president of Hand of God Society. She is among top 5 at this game in our school. A goddess with both brain and beauty. She has many suitors but no one was successful."</w:t>
        <w:br/>
        <w:br/>
        <w:t>"Why?" asked Han Sen.</w:t>
        <w:br/>
        <w:br/>
        <w:t>"No one is good enough for her. I heard that her family has quite some influence in the military, and ordinary families simply are not their match," said Shi Zhikang with some regret.</w:t>
        <w:br/>
        <w:br/>
        <w:t>"Even if her family was okay with it, Ji Yanran will certainly not go out with you." Lu Meng curled his lips.</w:t>
        <w:br/>
        <w:br/>
        <w:t>"As if she would go out with you!" Shi Zhikang was unwilling to show any weakness.</w:t>
        <w:br/>
        <w:br/>
        <w:t>"Ha-ha, where there is a goal there is hope. You have to stay hopeful. Since Ji Yanran is the president of Hand of God Society, let's join that society and try to approach her. If she sees our potentials, maybe she will go out with one of us," suggested Zhang Yang confidently.</w:t>
        <w:br/>
        <w:br/>
        <w:t>Shi Zhikang and Lu Meng's eyes lit up, and they agreed hurriedly, "Great idea. Let's go. We will apply for Hand of God Society right now."</w:t>
        <w:br/>
        <w:br/>
        <w:t>Before Han Sen could finish eating, he was dragged by the three to Hand of God Society.</w:t>
        <w:br/>
        <w:br/>
        <w:t>When they got there, all four of them were stunned and understood the meaning of "people mountain people sea." The line of applicants was so long that it almost went out of the school gate.</w:t>
        <w:br/>
        <w:br/>
        <w:t>"Ahem, I think we are so handsome that we don't need to be with Ji Yanran all day and she will still go out with us," Shi Zhikang said.</w:t>
        <w:br/>
        <w:br/>
        <w:t>"Shi, well said. We are in Department of Archery and must join an archery society. No need to waste our time here," said Lu Meng solemnly.</w:t>
        <w:br/>
        <w:br/>
        <w:t>"I agree with both of you." Han Sen nodded quickly when seeing the long line. If he waited in the line, his whole day would be wasted.</w:t>
        <w:br/>
        <w:br/>
        <w:t>"Go in the line now! A real man never quits." Zhang Yang grabbed Shi and Lu and joined the line.</w:t>
        <w:br/>
        <w:br/>
        <w:t>Han Sen was lucky that Zhang Yang did not have a third hand. It chanced that his comlink was ringing and he saw the call was from Fang Jingqi.</w:t>
        <w:br/>
        <w:t xml:space="preserve"> Please go to</w:t>
        <w:br/>
        <w:t xml:space="preserve"> </w:t>
        <w:br/>
        <w:t xml:space="preserve">  https://www.novelupdates.cc/Super-Gene/</w:t>
        <w:br/>
        <w:t xml:space="preserve"> </w:t>
        <w:br/>
        <w:t xml:space="preserve"> to read the latest chapters for free</w:t>
        <w:br/>
        <w:br/>
      </w:r>
    </w:p>
    <w:p>
      <w:pPr>
        <w:pStyle w:val="Heading1"/>
      </w:pPr>
      <w:r>
        <w:t>120 My Girlfriend is Ji Yanran</w:t>
      </w:r>
    </w:p>
    <w:p>
      <w:r>
        <w:br/>
        <w:t xml:space="preserve"> "Brother, do you still want that sacred-blood bow? I haven't been able to reach you and Fist Guy has already entered Second God's Sanctuary." Han Sen answered the call and immediately heard Fang Jingqi's complaint.</w:t>
        <w:br/>
        <w:br/>
        <w:t>Han Sen suddenly smacked his forehead and cried, "I am sorry. I was in military training and was not allowed to use comlink. I have completely forgotten about this. Is the bow still there?"</w:t>
        <w:br/>
        <w:br/>
        <w:t>"Yes. Fist Guy gave it to Thumb, but..." Fang Jingqi paused.</w:t>
        <w:br/>
        <w:br/>
        <w:t>"But what?" Han Sen asked.</w:t>
        <w:br/>
        <w:br/>
        <w:t>"I need to ask you something and you need to tell me the truth. Did you get the beast soul of that scaled armadillo? Are you willing to exchange?" Fang Jingqi asked.</w:t>
        <w:br/>
        <w:br/>
        <w:t>Han Sen hesitated, and then said, "Yes I have it. Do they intend to exchange with the bow?"</w:t>
        <w:br/>
        <w:br/>
        <w:t>"What type of beast soul is it?" Fang Jingqi asked.</w:t>
        <w:br/>
        <w:br/>
        <w:t>"A big round shield with spikes," Han Sen replied.</w:t>
        <w:br/>
        <w:br/>
        <w:t>"Ha-ha, that will do. If you want to exchange, I will contact Thumb and you two could meet and discuss between yourselves." Fang Jingqi laughed.</w:t>
        <w:br/>
        <w:br/>
        <w:t>"Please contact him." Han Sen was not the kind of guy that purely relied on brute force, so the shield was less useful to him. If he could trade it for a bow, it would be fantastic.</w:t>
        <w:br/>
        <w:br/>
        <w:t>"Okay, I will get back to you."</w:t>
        <w:br/>
        <w:br/>
        <w:t>Han Sen hung up and took a look at Lu Meng and Shi Zhikang who were in the line, and walked toward the teleport station at school.</w:t>
        <w:br/>
        <w:br/>
        <w:t>The creature he started feeding before the military training should have evolved into a sacred-blood creature by this time. That would provide some nutrition for him.</w:t>
        <w:br/>
        <w:br/>
        <w:t>Before Han Sen reached the teleport station, Fang Jingqi called him again and asked if he had time to meet Thumb right away. Han Sen entered God's Sanctuary knowing the time and place to meet.</w:t>
        <w:br/>
        <w:br/>
        <w:t>"Good shield, it really is a masterpiece!" In a grove, Thumb caressed the shield as if it were his lover.</w:t>
        <w:br/>
        <w:br/>
        <w:t>"The bow is also a wonderful bow." Holding a large, black horn bow, Han Sen was also obsessed.</w:t>
        <w:br/>
        <w:br/>
        <w:t>"How shall we trade?" Thumb looked at Han Sen eagerly.</w:t>
        <w:br/>
        <w:br/>
        <w:t>"One priceless item for another," Han Sen said softly.</w:t>
        <w:br/>
        <w:br/>
        <w:t>"Great minds think alike." Thumb gave Han Sen a thumbs-up cheerfully.</w:t>
        <w:br/>
        <w:br/>
        <w:t>"Brother Thumb, I wish you will be unstoppable anywhere you go with this shield." Han Sen laughed.</w:t>
        <w:br/>
        <w:br/>
        <w:t>Thumb wielded the spiked shield, laughed and said, "And Brother Han, I wish you will be invincible no matter who you are against with this bow."</w:t>
        <w:br/>
        <w:br/>
        <w:t>The two smiled at each other, put away their treasures and left the grove, both very satisfied with the transaction.</w:t>
        <w:br/>
        <w:br/>
        <w:t>Han Sen returned to his own room in the shelter and played with the horn bow.</w:t>
        <w:br/>
        <w:br/>
        <w:t>This horn bow was the beast soul of the magic-horned snake. Its effective range was nearly six thousand feet, and that was not yet its maximum range.</w:t>
        <w:br/>
        <w:br/>
        <w:t>The strength required to draw the string of this bow was even less than that for Doomsday, so this was an archer's ultimate dream.</w:t>
        <w:br/>
        <w:br/>
        <w:t>Han Sen even believed that he could use it to shoot a fly six thousand feet away dead with the eyesight of the fairy queen.</w:t>
        <w:br/>
        <w:br/>
        <w:t>"A good horse should be paired with a good saddle. If I could get a sacred-blood beast soul arrow, it would be perfect," Han Sen stroked the curves of magic-horned snake and thought blissfully.</w:t>
        <w:br/>
        <w:br/>
        <w:t>Of course, a sacred-blood beast soul arrow was not so easy to find. Luckily, the cloud beast that Han Sen had been feeding had evolved into a sacred-blood creature, so he killed it to cook a pot of stew.</w:t>
        <w:br/>
        <w:br/>
        <w:t>Han Sen regretted that his cooking skill was not up to par. All he could make was stew and even though it tasted good, he got tired of the same food after all this time.</w:t>
        <w:br/>
        <w:br/>
        <w:t>But when the voice said he was gaining sacred geno points, Han Sen was still very excited.</w:t>
        <w:br/>
        <w:br/>
        <w:t>In the end, the sacred-blood cloud beast contributed five more sacred geno points and Han Sen's sacred geno points had reached 39.</w:t>
        <w:br/>
        <w:br/>
        <w:t>Qin Xuan knew that his schedule would be rather full as he was just enrolled and did not come to him, which gave Han Sen some time to relax himself.</w:t>
        <w:br/>
        <w:br/>
        <w:t>Han Sen returned to his dorm at night and saw his three roommates playing Hand of God.</w:t>
        <w:br/>
        <w:br/>
        <w:t>Seeing Han Sen back, Shi Zhikang ran over, threw an arm around Han Sen's shoulder, and grinned, "Sen, we are playing Hand of God. Join us! Good brothers should share everything."</w:t>
        <w:br/>
        <w:br/>
        <w:t>Lu Meng curled his lips and said, "Your skills are so bad that even if he joins us, he would still beat you."</w:t>
        <w:br/>
        <w:br/>
        <w:t>"Cut it. You won only twice and it was because I was not paying attention. When I get serious, you would lose so bad." Shi Zhikang smiled and said to Han Sen, "Sen, let's play together. You don't have anything to do anyway. Practice with me."</w:t>
        <w:br/>
        <w:br/>
        <w:t>"OK, on the Skynet?" Han Sen smiled.</w:t>
        <w:br/>
        <w:br/>
        <w:t>"Our school has a special Battlenet designed for Hand of God. You can register an account and add me. My ID is Optimus Prime." Shi Zhikang carefully taught Han Sen how to register.</w:t>
        <w:br/>
        <w:br/>
        <w:t>Han Sen registered a Battlenet account, and named his ID "My-girlfriend-is-Ji-Yanran."</w:t>
        <w:br/>
        <w:br/>
        <w:t>He registered successfully and Shi Zhikang hurried him to enter the game.</w:t>
        <w:br/>
        <w:br/>
        <w:t>Han Sen entered the game and sent a friend request to Shi Zhikang.</w:t>
        <w:br/>
        <w:br/>
        <w:t>"S*#t, Sen, you ID's got some swag," Shi Zhikang saw Han Sen's ID and called out.</w:t>
        <w:br/>
        <w:br/>
        <w:t>Lu Meng quickly took a glance and gave a crooked smile. "Sen, you are asking for trouble on the Battlenet with this ID. All the players playing this game think of Ji Yanran as their goddess."</w:t>
        <w:br/>
        <w:br/>
        <w:t>"I didn't know you have such ambition. I like it." Zhang Yang looked at it and patted Han Sen on the shoulder, feeling satisfied.</w:t>
        <w:br/>
        <w:br/>
        <w:t>"Well, cut the crap. Let me beat you… no… Let us practice..." Shi Zhikang was so excited that he had a slip of the tongue and quickly corrected himself.</w:t>
        <w:br/>
        <w:br/>
        <w:t>"Coming." Han Sen accepted the invitation of Shi Zhikang and entered his game room. Shi Zhikang chose the difficulty and started the game.</w:t>
        <w:br/>
        <w:br/>
        <w:t>After the countdown ended, the game officially began.</w:t>
        <w:br/>
        <w:br/>
        <w:t>Lu Meng and Zhang Yang were not in the mood to watch the match and each found another opponent online and started to play against.</w:t>
        <w:br/>
        <w:br/>
        <w:t>Shi Zhikang was very excited as he kept losing to Zhang Yang and Lu Meng in the game all afternoon and could eventually gain some self-confidence back by playing with Han Sen. He was thinking that he should go easier on Han Sen the first round in case Han Sen gave up too soon. As long as he let Han Sen win by a narrow margin, he could get Han to play with him a few more rounds and settle his craving.</w:t>
        <w:br/>
        <w:t xml:space="preserve"> Please go to</w:t>
        <w:br/>
        <w:t xml:space="preserve"> </w:t>
        <w:br/>
        <w:t xml:space="preserve">  https://www.novelupdates.cc/Super-Gene/</w:t>
        <w:br/>
        <w:t xml:space="preserve"> </w:t>
        <w:br/>
        <w:t xml:space="preserve"> to read the latest chapters for free</w:t>
        <w:br/>
        <w:br/>
      </w:r>
    </w:p>
    <w:p>
      <w:pPr>
        <w:pStyle w:val="Heading1"/>
      </w:pPr>
      <w:r>
        <w:t>121 Wipeou</w:t>
      </w:r>
    </w:p>
    <w:p>
      <w:r>
        <w:br/>
        <w:t xml:space="preserve"> A few seconds later, Shi Zhikang’s face collapsed. Eyes wide and hands shaking, Shi exclaimed, "Sen, you asshole, are you the reincarnation of Taka Kato?"</w:t>
        <w:br/>
        <w:br/>
        <w:t>Seeing Han Sen's hand quickly moving as if he was having spasms, Shi Zhikang was more and more shocked and panicked, as he had not touched many spots near him.</w:t>
        <w:br/>
        <w:br/>
        <w:t>"Shi, you are yelling like a pig being slaughtered. Stop being so dramatic," Lu Meng, who was in the middle of a game, protested.</w:t>
        <w:br/>
        <w:br/>
        <w:t>Shi Zhikang had completely given up. Watching Hen Sen's hand dancing, he lost all desire to play.</w:t>
        <w:br/>
        <w:br/>
        <w:t>Shi Zhikang rolled his eyes and told Lu Meng, "Sen’s skills are strong. I believe in our room, no one is his match except for the leader."</w:t>
        <w:br/>
        <w:br/>
        <w:t>Lu Meng replied, "Shi, your loss is on you. Don’t bring other people into it."</w:t>
        <w:br/>
        <w:br/>
        <w:t>"Lu, you are not even as good as me. If you play against Sen, you would lose all the same," Shi Zhikang deliberately raised his voice and said.</w:t>
        <w:br/>
        <w:br/>
        <w:t>"I'll show you who the real master is, but if I win, this month you need to do the cleaning," said Lu Meng.</w:t>
        <w:br/>
        <w:br/>
        <w:t>Shi Zhikang’s face suddenly showed a trace of joy, but he then immediately suppressed it. He looked hesitant and said after a long while, "Alright. But if you lose, you need to do the same."</w:t>
        <w:br/>
        <w:br/>
        <w:t>"OK, no problem. Let me finish this round first." Lu Meng believed in himself. He had passed unevolved-9 in Hand of God, which was quite good among all freshmen. Maybe he was not the best player, but he could easily join Hand of God Society.</w:t>
        <w:br/>
        <w:br/>
        <w:t>In addition, they were all in the Department of Archery, which had no high demand for speed, so normally archery students were weaker at this game in general. Except for Han Sen, Lu Meng did not think any of his roommates could beat him.</w:t>
        <w:br/>
        <w:br/>
        <w:t>Shi Zhikang had lost to Han Sen because he had poor skills. Anyone could beat Shi as he was too slow. Therefore, Lu did not believe what Shi had claimed about Han Sen’s strength.</w:t>
        <w:br/>
        <w:br/>
        <w:t>Lu Meng finished his game and flashed the score in front of Shi, "See? This is what a landslide victory looks like—63 to 45. I’m a genius."</w:t>
        <w:br/>
        <w:br/>
        <w:t>"Now that is useless. You have to beat Han Sen." Shi Zhikang smiled at Han Sen and said, "Sen, you don’t want to do cleaning either right? If you beat him, we don’t have to do anything for a month."</w:t>
        <w:br/>
        <w:br/>
        <w:t>Han Sen smiled and said, "I know what to do."</w:t>
        <w:br/>
        <w:br/>
        <w:t>Lu Meng invited Han Sen to his game room and said casually, "Sen, your ID is going to cause trouble. If you don’t believe me, try looking for a match on Battlenet. the boys will line up to kick your ass."</w:t>
        <w:br/>
        <w:br/>
        <w:t>"I'm used to it," Han Sen smiled.</w:t>
        <w:br/>
        <w:br/>
        <w:t>"Failure is good. It helps you make progress." Lu Meng began the game, slowly drinking from a bottle of water at the same time.</w:t>
        <w:br/>
        <w:br/>
        <w:t>While drinking, he provoked Shi Zhikang, "Shi, check out how I beat Sen singlehandedly. Don’t deny it when you lose."</w:t>
        <w:br/>
        <w:br/>
        <w:t>"Awesome. Lu, you are just awesome." Shi Zhikang curled his lips with his arms folded, waiting to enjoy the show. He thought, "Everyone is only allowed to use one hand in the versus mode anyway. Boast all you want now, you will cry later."</w:t>
        <w:br/>
        <w:br/>
        <w:t>"So I am," Lu Meng answered proudly, unaware of Shi's sinister intention.</w:t>
        <w:br/>
        <w:br/>
        <w:t>At the end of the countdown, the spots popped out and Lu Meng did not plan to put aside the water bottle. Reaching out to touch the spots while drinking, he paid no attention to Han Sen's hand.</w:t>
        <w:br/>
        <w:br/>
        <w:t>He felt as long as he played normally, he could certainly beat Han Sen.</w:t>
        <w:br/>
        <w:br/>
        <w:t>Only a few spots down, he caught a glimpse of the other hand and felt its speed was abnormal, so he looked up.</w:t>
        <w:br/>
        <w:br/>
        <w:t>One look and Lu Meng was suddenly stunned, forgetting even to reach for the spots. The water bottle froze on the edge of his lips. He maintained that position and did not move for a long time.</w:t>
        <w:br/>
        <w:br/>
        <w:t>Han Sen's palm was shaking at a dazzling speed as if it had a secret engine installed. All the spots were gone.</w:t>
        <w:br/>
        <w:br/>
        <w:t>Lu Meng had picked unevolved-10 for this round and he could not even clear the spots on his own side, while Han Sen had cleared them up for him, while looking quite relaxed.</w:t>
        <w:br/>
        <w:br/>
        <w:t>"Lu, what happened to beating Sen singlehandedly? How about you try with both hands now?" Shi Zhikang saw Lu Meng stunned and laughed.</w:t>
        <w:br/>
        <w:br/>
        <w:t>"Try your ass. Sen, you must have passed unevolved-10?" Lu Meng cried.</w:t>
        <w:br/>
        <w:br/>
        <w:t>"That’s about right," said Han Sen casually. In fact, he had already passed evolver-4, which was much higher than unevolved-10.</w:t>
        <w:br/>
        <w:br/>
        <w:t>"S*#t!"Lu Meng cursed and cried, "Shi, you are so devious. There is no way our leader could beat Han Sen. You were setting me up deliberately."</w:t>
        <w:br/>
        <w:br/>
        <w:t>"You are the one who suggested cleaning, not me." Shi Zhikang grinned and spread out his hands to show his innocence.</w:t>
        <w:br/>
        <w:br/>
        <w:t>"Unevolved-10? Sen, let’s have a go." Zhang Yang overheard their conversation and flames were burning in his eyes.</w:t>
        <w:br/>
        <w:br/>
        <w:t>Han Sen went into Zhang’s game room and beat Zhang easily. Zhang’s level was about the same as Lu Meng, or maybe slightly better. They should both be around unevolved-9.</w:t>
        <w:br/>
        <w:br/>
        <w:t>"Play again." Zhang Yang was not discouraged.</w:t>
        <w:br/>
        <w:br/>
        <w:t>Once again he was defeated.</w:t>
        <w:br/>
        <w:br/>
        <w:t>"Play again." Zhang Yang wanted to play even more.</w:t>
        <w:br/>
        <w:br/>
        <w:t>Defeated again,</w:t>
        <w:br/>
        <w:br/>
        <w:t>"Again." Zhang Yang was almost burning.</w:t>
        <w:br/>
        <w:br/>
        <w:t>"Brother, let’s stop here. You can even consider me the loser." Han Sen was really afraid of Zhang, a masochist who took pleasure in losing.</w:t>
        <w:br/>
        <w:br/>
        <w:t>"I finally found my destined opponent. Sen, happy fighting!" Zhang exclaimed excitedly and dragged Han Sen into his game room one more time.</w:t>
        <w:br/>
        <w:br/>
        <w:t>Lu Meng and Shi Zhikang chuckled when seeing this. Such a person as Han Sen could only be contained by someone like Zhang Yang.</w:t>
        <w:br/>
        <w:br/>
        <w:t>Han Sen was scared of Zhang. Ever since they played that time, he would drag Han Sen to play Hand of God whenever he had time. He was happy but Han Sen was hysterical.</w:t>
        <w:br/>
        <w:br/>
        <w:t>"This is not the way to go. I must curb his desire to fight me." Han Sen’s eyes were sparkling.</w:t>
        <w:br/>
        <w:br/>
        <w:t>Please go to</w:t>
        <w:br/>
        <w:t xml:space="preserve"> </w:t>
        <w:br/>
        <w:t xml:space="preserve">  https://www.novelupdates.cc/Super-Gene/</w:t>
        <w:br/>
        <w:t xml:space="preserve"> </w:t>
        <w:br/>
        <w:t xml:space="preserve"> to read the latest chapters for free</w:t>
        <w:br/>
        <w:br/>
      </w:r>
    </w:p>
    <w:p>
      <w:pPr>
        <w:pStyle w:val="Heading1"/>
      </w:pPr>
      <w:r>
        <w:t>122 The Most Mysterious Afternoon</w:t>
      </w:r>
    </w:p>
    <w:p>
      <w:r>
        <w:br/>
        <w:t xml:space="preserve"> "Boss, today I'm free. Do you want to play a few rounds of Hand of God?" When Lu Meng and Shi Zhikang went out, Han Sen took the initiative and suggested to Zhang Yang.</w:t>
        <w:br/>
        <w:br/>
        <w:t>"Sure." Zhang Yang entered the game and sent Han Sen an invite.</w:t>
        <w:br/>
        <w:br/>
        <w:t>Han Sen clicked on "agree" and entered Zhang's game room with eyes glaring and hint of smile on his face.</w:t>
        <w:br/>
        <w:br/>
        <w:t>When he was playing with his roommates, he usually only focused on the spots on his own side instead of stealing the ones on the other side.</w:t>
        <w:br/>
        <w:br/>
        <w:t>In order to make Zhang look for someone else to play with, Han Sen was ready to disarm him completely and see if he could keep being happy.</w:t>
        <w:br/>
        <w:br/>
        <w:t>From lunch to dinner, Han Sen and Zhang Yang had played numerous rounds in four or five hours.</w:t>
        <w:br/>
        <w:br/>
        <w:t>The preparation time included, one round would take a little more than a minute. And the two were at it the entire afternoon.</w:t>
        <w:br/>
        <w:br/>
        <w:t>From the beginning to the end, Zhang had not even touched a single spot. Literally zero. Even so, he still hung in there the entire afternoon.</w:t>
        <w:br/>
        <w:br/>
        <w:t>Han Sen was almost driven out of his mind, but eventually Zhang Yang gave in first. It seemed his blood had cooled down.</w:t>
        <w:br/>
        <w:br/>
        <w:t>"Ahem, Sen, it's time for dinner." Zhang Yang's words almost moved Han Sen to tears.</w:t>
        <w:br/>
        <w:br/>
        <w:t>"OK, boss, we will go to dinner." Han Sen quickly turned off his comlink. He would throw up if he kept playing.</w:t>
        <w:br/>
        <w:br/>
        <w:t>He really admired Zhang Yang for being so committed. If Han Sen was in his place, Han would probably have lost interest within an hour, while Zhang played in excitement the entire afternoon.</w:t>
        <w:br/>
        <w:br/>
        <w:t>But since this afternoon, Zhang Yang had stopped bugging him to play Hand of God, which gave Han Sen some relief.</w:t>
        <w:br/>
        <w:br/>
        <w:t>This was curious to Lu Meng and Shi Zhikang, who did not know what had happened in the afternoon that could stop Zhang Yang.</w:t>
        <w:br/>
        <w:br/>
        <w:t>But Han Sen and Zhang Yang remained silent about what had happened that afternoon and it was referred to by Lu Meng and Shi Zhikang as "the most mysterious afternoon in Room 304."</w:t>
        <w:br/>
        <w:br/>
        <w:t>And Lu Meng and Shi Zhikang nevered play with Han Sen again, who could even put a stop to Zhang Yang's enthusiasm.</w:t>
        <w:br/>
        <w:br/>
        <w:t>Han Sen did not play the versus mode of Hand of God often. There were too many limitations and he preferred the single-player version, which could better exercise his arms.</w:t>
        <w:br/>
        <w:br/>
        <w:t>Han Sen had been very interested in operating warframes recently. A warframe was a semi-mechanical semi-biochemical humanoid weapon. Compared with tanks, warframes had excellent maneuverability and could adapt themselves better to different terrains, while the requirements for their operation were also very high.</w:t>
        <w:br/>
        <w:br/>
        <w:t>When Han Sen was in the integrated compulsory education system, his school did not have a warframe for students to operate. Therefore, Han Sen was interested but never had the chance to try. To his joy, Blackhawk had some warframes for teaching purposes.</w:t>
        <w:br/>
        <w:br/>
        <w:t>In the first three months, there was a training session of warframe driving and Han Sen had learned the basics of driving a warframe then. He had also been practicing after that.</w:t>
        <w:br/>
        <w:br/>
        <w:t>In the battlefield, a warframe was the most fundamental fighting unit, because generally no soldier would go fighting wearing bulletproof suits and carrying guns. Even in a street fight, soldiers would always be in warframes.</w:t>
        <w:br/>
        <w:br/>
        <w:t>Hence Han Sen felt it was necessary for him to practice operating warframes. In case he was sent to the front, this skill might save his life.</w:t>
        <w:br/>
        <w:br/>
        <w:t>If he could do well with a warframe, fighter aircrafts would be even easier. As for interstellar warships, Blackhawk had but an old one for show and the operation of warships could only be practiced using virtual reality.</w:t>
        <w:br/>
        <w:br/>
        <w:t>"Ding!"</w:t>
        <w:br/>
        <w:br/>
        <w:t>While Han Sen was still practicing on a warframe, he suddenly heard the tone of money transfer. Checking through his comlink, he saw ten million added to his account, which shocked him. Before he could see who it was from, his comlink rang.</w:t>
        <w:br/>
        <w:br/>
        <w:t>"Sen, did you get the money?" It was Lin Beifeng's voice.</w:t>
        <w:br/>
        <w:br/>
        <w:t>"So much?" Han Sen was slightly surprised, not realizing the Jadeshell beast souls were worth so much. Originally, he thought it would be nice if he could make three or four million.</w:t>
        <w:br/>
        <w:br/>
        <w:t>"We earned about 20 million so I rounded it up for you. Sen, next time you go to Glory Shelter, we will buy some beast souls in Steel Armor Shelter to sell there. This way we could make money on both ends and earn even more, " said Lin.</w:t>
        <w:br/>
        <w:br/>
        <w:t>"I'm not going anytime soon. When I do, I'll call you." Han Sen thought about the hardships of going back and forth and temporarily dispelled the idea of ​​going to Glory Shelter. At the moment he really had no time to go.</w:t>
        <w:br/>
        <w:br/>
        <w:t>His curriculum was intense at this point and he was still working on the semi-annual assessment. He would only go when Steel Armor Gang had a hunting campaign and when someone asked him to hunt mutant or sacred-blood creatures, as it was too hard for him to hunt a sacred-blood creature alone.</w:t>
        <w:br/>
        <w:br/>
        <w:t>Even if he was just trying to hunt mutant creatures, he had to go to places like Dark Swamp.</w:t>
        <w:br/>
        <w:br/>
        <w:t>As it was too hard to walk in Dark Swamp, he had to fly in and out, which made it difficult for him to carry larger creatures' meat out. Thus, he would not have much gain there.</w:t>
        <w:br/>
        <w:br/>
        <w:t>Mutant black stingers were useless to Han Sen at this point and all he could do was to sell them. Meowth still had not finished eating what was left for it.</w:t>
        <w:br/>
        <w:br/>
        <w:t>But Han Sen was in no hurry. The black crystal could produce a sacred-blood creature every three months, which was much more efficient than hunting on his own. He can wait.</w:t>
        <w:br/>
        <w:br/>
        <w:t>He hung up, transferred a million to his mother and texted her to explain it was his earning in the shelter. He did not dare to give her too much, afraid that it might scare or worry her. He planned to transfer a part to her each month so that she could get accustomed to it. It was time for her to enjoy life after so many years of suffering.</w:t>
        <w:br/>
        <w:br/>
        <w:t>Back to the dormitory at night, Han Sen saw Shi Zhikang in the room alone, cursing while playing the game. Han Sen did not know what had happened but Shi looked mad.</w:t>
        <w:br/>
        <w:br/>
        <w:t>Seeing Han Sen back, Shi Zhikang yelled angrily, "Sen, perfect timing. Enter the game and kick this asshole's ass for me."</w:t>
        <w:br/>
        <w:br/>
        <w:t>"What is it, Shi?" Han Sen walked next to Shi Zhikang and saw him in a game room but the game did not start. There were two more players in the game. One's ID was Birdy and the other player's ID was Mangod.</w:t>
        <w:br/>
        <w:br/>
        <w:t>Shi Zhikang and Mangod were calling each other names and Birdy would throw in a bitter comment at Shi here and there, making Shi flushed.</w:t>
        <w:br/>
        <w:t xml:space="preserve"> Please go to</w:t>
        <w:br/>
        <w:t xml:space="preserve"> </w:t>
        <w:br/>
        <w:t xml:space="preserve">  https://www.novelupdates.cc/Super-Gene/</w:t>
        <w:br/>
        <w:t xml:space="preserve"> </w:t>
        <w:br/>
        <w:t xml:space="preserve"> to read the latest chapters for free</w:t>
        <w:br/>
        <w:br/>
      </w:r>
    </w:p>
    <w:p>
      <w:pPr>
        <w:pStyle w:val="Heading1"/>
      </w:pPr>
      <w:r>
        <w:t>123 Hand of God Duel</w:t>
      </w:r>
    </w:p>
    <w:p>
      <w:r>
        <w:br/>
        <w:t xml:space="preserve"> With the explanation from Shi Zhikang, Han Sen got the gist of things.</w:t>
        <w:br/>
        <w:br/>
        <w:t>In the beginning, Shi was playing against Birdy. Shi was rather poor at this game and hardly ever won on Battlenet, so he bragged a little after he had won several rounds against Birdy.</w:t>
        <w:br/>
        <w:br/>
        <w:t>Shi had good manners, so he just bragged about himself and said nothing bad about his opponent. Even so, Birdy was mad and asked Mangod to avenge her. That was fine as well. Shi did show off and that was the consequence.</w:t>
        <w:br/>
        <w:br/>
        <w:t>However, Mangod cursed and said Shi was a dumbass. And Birdy ridiculed Shi as well.</w:t>
        <w:br/>
        <w:br/>
        <w:t>Shi was not the type to let it go easily and was thus involved in a quarrel against the two. But after all, his gaming skills were limited and had no confidence when talking back to Mangod, which made Shi simmer with anger.</w:t>
        <w:br/>
        <w:br/>
        <w:t>"Sen, help me kill destroy this disgusting couple. I'm so mad," Shi raged.</w:t>
        <w:br/>
        <w:br/>
        <w:t>"Right away." Han Sen turned his comlink on and entered the game.</w:t>
        <w:br/>
        <w:br/>
        <w:t>"Just you wait. I called my brother to kick your ass, and we will see who the dumbass is," Shi saw Han Sen entering the game and said to Mangod.</w:t>
        <w:br/>
        <w:br/>
        <w:t>"Ha-ha, whoever comes will be equally useless. The brother of a scum must also be scum. I can beat as many scums as I want," Mangod said arrogantly.</w:t>
        <w:br/>
        <w:br/>
        <w:t>"Well, just you wait." Shi urged Han Sen to log in.</w:t>
        <w:br/>
        <w:br/>
        <w:t>The reason Shi was playing was that his application to join Hand of God Society was turned down. Although Zhang Yang and Lu Meng were accepted, they did not join either for his sake.</w:t>
        <w:br/>
        <w:br/>
        <w:t>Feeling sorry, Shi wanted to improve through practice and try to apply again later. After all, in addition to Ji Yanran, there were lots of pretty girls in that society and it would be a shame if they did not join.</w:t>
        <w:br/>
        <w:br/>
        <w:t>That was why he was spending quite a lot of time on this game. Not expecting something like this to happen, he was furious and was counting on Han Sen to avenge him.</w:t>
        <w:br/>
        <w:br/>
        <w:t>"Ha-ha, it does not matter who you called. Brother Long is the backbone of Hand of God Society, and top 20 in the contest last year" said Birdy proudly.</w:t>
        <w:br/>
        <w:br/>
        <w:t>"Sweet sister, we have to be low-key and leave them some hope. Ha-ha…" Wang Long grinned.</w:t>
        <w:br/>
        <w:br/>
        <w:t>It was a rare opportunity for him to show off in front of a girl, so he had to do well. Wang Long was full of confidence.</w:t>
        <w:br/>
        <w:br/>
        <w:t>He was a key member of Hand of God Society and knew every good player on campus. Even if he didn't know them in person, he would recognize their ID. If someone better than him showed up, he would know and the person would probably recognize his ID as well and show him respect.</w:t>
        <w:br/>
        <w:br/>
        <w:t>Soon, Wang Long saw someone entered the room and checked the ID name. He almost burst out a laughter.</w:t>
        <w:br/>
        <w:br/>
        <w:t>"My-girlfriend-is-Ji-Yanran, what a loser! What kind of loser would name himself that? He's asking for trouble." Wang Long asked, "This is your friend?"</w:t>
        <w:br/>
        <w:br/>
        <w:t>"Yes. You got a problem?" Shi was not that confident. Last time when he was trying to register, Hand of God Society did have a good player named Wang Long. Although he knew Han Sen was good, Wang Long seemed to be one of the leaders in the society and was in top 20 on campus, so he could be considered a pro. Shi was not sure if Han Sen could beat him.</w:t>
        <w:br/>
        <w:br/>
        <w:t>"Nothing. I intended to play casually, but now I see his ID, I have to kick his ass." Wang Long then sent Han Sen an invite.</w:t>
        <w:br/>
        <w:br/>
        <w:t>Han Sen did not hesitate to click on "agree," and the two entered the game.</w:t>
        <w:br/>
        <w:br/>
        <w:t>Birdy who was watching ridiculed, "He must be so horny that he named himself that. What a shame."</w:t>
        <w:br/>
        <w:br/>
        <w:t>"We still don't know who the shameful one is," rebutted Shi. Although he was not certain about the result, he would not let a woman throw mean comments at his brother.</w:t>
        <w:br/>
        <w:br/>
        <w:t>"The result is clear. You scums could never win against Brother Long. Well, maybe you can in your dream in another lifetime," Birdy said contemptuously.</w:t>
        <w:br/>
        <w:br/>
        <w:t>Shi gritted his teeth and did not speak. If he cursed, he would be stooping to her level.</w:t>
        <w:br/>
        <w:br/>
        <w:t>And Shi was not entirely sure about the result. Wang Long was a top 20 player after all, it was questionable if Han Sen could beat him.</w:t>
        <w:br/>
        <w:br/>
        <w:t>Wang Long was ready to teach Han Sen a lesson. And since it was a lesson, he could not limit his hand to the spots on his own side, but must make his opponent unable to touch any spot.</w:t>
        <w:br/>
        <w:br/>
        <w:t>"Boy, it's not your day. With such an ID, I will change my surname if I don't beat you up." Wang Long saw the spots appear and reached out to the spots on the other side.</w:t>
        <w:br/>
        <w:br/>
        <w:t>But just when his hand was out, he was surprised to see his opponent already hitting that spot. He soon decided it was just pure luck and he just needed to keep going.</w:t>
        <w:br/>
        <w:br/>
        <w:t>But then everything happened after it made his face freeze. And Birdy was simply dumbfounded.</w:t>
        <w:br/>
        <w:br/>
        <w:t>Each time Wang Long reached out, Han Sen had already hit the spot he was aiming for. And he had got zero points after a dozen attempts.</w:t>
        <w:br/>
        <w:br/>
        <w:t>"Damn, I met a master." Being anxious, Wang Long gave up on hitting Han Sen's spots and focused on his own side.</w:t>
        <w:br/>
        <w:br/>
        <w:t>But it was too late, the final score was 100 to 29. Han Sen got everything, and Wang Long only got 29 on his side and missed 71.</w:t>
        <w:br/>
        <w:br/>
        <w:t>Seeing this score, Birdy's face darkened while Shi Zhikang laughed and texted, "This is what you call top 20? Sister, you are fooled. One hundred to twenty-nine. If such a player could be top 20, then Hand of God Society must suck as well. Sister, listen to me. If he is lying to get money from you, that's okay. When you haven't lost your body to him, just stop..."</w:t>
        <w:br/>
        <w:br/>
        <w:t>Birdy was quiet and Wang Long was pale. He immediately invited Han Sen again and thought maybe he simply used a bad strategy last time. Maybe he lost because he was aiming for the spots on the other side. He wanted to prove himself, otherwise it would be too big a shame.</w:t>
        <w:br/>
        <w:br/>
        <w:t>Han Sen clicked on "agree" and the two were at it again. Wang Long used all his efforts on his own spots and did not even look at Han Sen's side. However, as Birdy observed, the difference in speed was so great that it was like bicycle versus motorcycle. Even an idiot could tell the two were not on the same level.</w:t>
        <w:br/>
        <w:t xml:space="preserve"> Please go to</w:t>
        <w:br/>
        <w:t xml:space="preserve"> </w:t>
        <w:br/>
        <w:t xml:space="preserve">  https://www.novelupdates.cc/Super-Gene/</w:t>
        <w:br/>
        <w:t xml:space="preserve"> </w:t>
        <w:br/>
        <w:t xml:space="preserve"> to read the latest chapters for free</w:t>
        <w:br/>
        <w:br/>
      </w:r>
    </w:p>
    <w:p>
      <w:pPr>
        <w:pStyle w:val="Heading1"/>
      </w:pPr>
      <w:r>
        <w:t>124 On Fire</w:t>
      </w:r>
    </w:p>
    <w:p>
      <w:r>
        <w:br/>
        <w:t xml:space="preserve"> Wang Long felt that this time he was even faster than usual and felt complacent about his performance. When he felt that he must have won, the game suddenly ended and he was stupefied.</w:t>
        <w:br/>
        <w:br/>
        <w:t>A neat figure, 100:80. Eighty was the score of Wang Long, which meant his opponent got all one hundred spots when he just hit eighty. A huge gap.</w:t>
        <w:br/>
        <w:br/>
        <w:t>"Who are you?" Wang Long was shocked for a long while, and then texted his opponent. He thought it must be some famous player’s alternate account. There were few on campus that could beat him by 20 points anyway.</w:t>
        <w:br/>
        <w:br/>
        <w:t>No reply from his opponent, but an invite to continue playing.</w:t>
        <w:br/>
        <w:br/>
        <w:t>Wang Long’s face turned red, but he could not decline. Wang bit the bullet and agreed.</w:t>
        <w:br/>
        <w:br/>
        <w:t>Once again, Wang had no chance of winning. Han Sen did not even try to steal Wang’s spots and was only focusing on his own side. The result was again 100:80.</w:t>
        <w:br/>
        <w:br/>
        <w:t>Wang Long did not know if it was a coincidence or design. If it was deliberate, he could not believe how strong his opponent actually was.</w:t>
        <w:br/>
        <w:br/>
        <w:t>Another invite, and Wang Long agreed again.</w:t>
        <w:br/>
        <w:br/>
        <w:t>The result was the same, 100:80. Another difference of 20 points, Wang Long felt a chill and did not know what to say.</w:t>
        <w:br/>
        <w:br/>
        <w:t>"Boy, not so insolent now? You call yourself top 20?" Shi ridiculed and Birdy left the game room quietly in the middle of their third game.</w:t>
        <w:br/>
        <w:br/>
        <w:t>"Do you dare to wait ten minutes? I will find someone to knock you over." Wang Long sent a message.</w:t>
        <w:br/>
        <w:br/>
        <w:t>"OK, whoever comes will lose anyway. If you call two, we will beat a pair." Shi gave him a confident answer and forgot about the displeasure before.</w:t>
        <w:br/>
        <w:br/>
        <w:t>Wang Long did not reply. He must be calling someone.</w:t>
        <w:br/>
        <w:br/>
        <w:t>Shi said excitedly, "Sen, you are so wonderful that you totally beat Wang Long. You should become a professional player."</w:t>
        <w:br/>
        <w:br/>
        <w:t>"Don’t exaggerate. It was because he was too weak and did not deserve his reputation," Han Sen shrugged and said.</w:t>
        <w:br/>
        <w:br/>
        <w:t>"I like it when you beat such weak scums," Shi said in excitement.</w:t>
        <w:br/>
        <w:br/>
        <w:t>Wang Long left the game window open and ran to the room next door. Seeing a guy who was talking in that room, he was overjoyed and said, "Brother Li, here you are!"</w:t>
        <w:br/>
        <w:br/>
        <w:t>"What’s the panic about?" Liu Ke cut in impatiently.</w:t>
        <w:br/>
        <w:br/>
        <w:t>"Liu Ke, I lost in Hand of God, and you must avenge me," Wang Long quickly said to Liu Ke.</w:t>
        <w:br/>
        <w:br/>
        <w:t>"Go practice and avenge yourself when you get better." Liu Ke laughed.</w:t>
        <w:br/>
        <w:br/>
        <w:t>"Too late. I played with him three rounds and he won by 20 points each round." Wang Long was not afraid of losing face as Liu Ke was his buddy and also a better player than himself. Last year Liu got the eleventh place on campus.</w:t>
        <w:br/>
        <w:br/>
        <w:t>And Brother Li whose name is Li Ze, was a real master who ranked seventh last year. it would be even better if he could help.</w:t>
        <w:br/>
        <w:br/>
        <w:t>"Twenty points in all three rounds. Few in our school could achieve this. Who is that guy?" Li asked.</w:t>
        <w:br/>
        <w:br/>
        <w:t>But he was wrong about one thing. He thought that 20 points was a rough estimate and did not realize it was the exact figure in all three rounds.</w:t>
        <w:br/>
        <w:br/>
        <w:t>"I do not know. He won’t tell," Wang said.</w:t>
        <w:br/>
        <w:br/>
        <w:t>"Can’t you tell from his ID?" Liu Ke rolled his eyes at Wang.</w:t>
        <w:br/>
        <w:br/>
        <w:t>"It is a new ID never seen before, called My-girlfriend-is-Ji-Yanran," Wang Long quickly said.</w:t>
        <w:br/>
        <w:br/>
        <w:t>"S*#t! Such a loser. No wonder he won’t tell who he is. If Ji Yanran knows, he will be a dead man. Let’s go catch him." Liu Ke was interested.</w:t>
        <w:br/>
        <w:br/>
        <w:t>Wang Long was overjoyed and took Li and Liu to his dorm room. He checked his comlink and saw the two still there.</w:t>
        <w:br/>
        <w:br/>
        <w:t>"It really is this ID. I will first have a go and see which sneaky guy it is." Liu Ke said to Li Ze with a smile.</w:t>
        <w:br/>
        <w:br/>
        <w:t>And then Liu Ke turned on his own comlink, entered the game room, and sent My-girlfriend-is-Ji-Yanran an invite.</w:t>
        <w:br/>
        <w:br/>
        <w:t>Han Sen did not care who it was and clicked agree, because he knew no one anyway. Shi didn’t know much about the players on campus either. He only saw Wang Long when trying to register and would not even recognize Liu Ke and Li Ze in person, let alone their IDs.</w:t>
        <w:br/>
        <w:br/>
        <w:t>Liu Ke began the game. While waiting for the countdown, he told Li Ze, "Brother Li, I have made some progress in recent training. Let me know what you think."</w:t>
        <w:br/>
        <w:br/>
        <w:t>"Looking forward," Li said with a smile.</w:t>
        <w:br/>
        <w:br/>
        <w:t>Wang Long was just observing nervously. Although Liu Ke was much better than himself and could also win him by 20 points, yet he was not sure about the result, as that guy had beat him in all three rounds by 20.</w:t>
        <w:br/>
        <w:br/>
        <w:t>The game started. One glance at the opponent’s speed, Liu Ke was immediately focused and did not dare to slack even a little bit. He started to clear up the spots on his side and was not distracted at all.</w:t>
        <w:br/>
        <w:br/>
        <w:t>But Li Ze and Wang Long who were watching widened their eyes as if they had seen a ghost.</w:t>
        <w:br/>
        <w:br/>
        <w:t>Absolute gap in strength. This guy was so much faster than Liu Ke that Liu’s hand looked as slow as a snail.</w:t>
        <w:br/>
        <w:br/>
        <w:t>Wang Long was beyond shocked. This guy was so fast. Liu Ke ranked number 11 on campus and was not even on the same level as this guy.</w:t>
        <w:br/>
        <w:br/>
        <w:t>And Li also watched the game with a grim face. This guy stunned him.</w:t>
        <w:br/>
        <w:br/>
        <w:t>During the game, many friends of Li and Liu’s saw they were online and came to watch, especially Li Ze’s friends. Many advanced players on campus flooded into this game room.</w:t>
        <w:br/>
        <w:br/>
        <w:t>"F*#k! My-girlfriend-is-Ji-Yanran? Who is this loser?" Some people saw Han Sen’s ID and yelled.</w:t>
        <w:br/>
        <w:br/>
        <w:t>Soon they all noticed this ID, and felt it was too daring a move on Battlenet. They could not think of a single person with such guts.</w:t>
        <w:br/>
        <w:br/>
        <w:t>Please go to</w:t>
        <w:br/>
        <w:t xml:space="preserve"> </w:t>
        <w:br/>
        <w:t xml:space="preserve">  https://www.novelupdates.cc/Super-Gene/</w:t>
        <w:br/>
        <w:t xml:space="preserve"> </w:t>
        <w:br/>
        <w:t xml:space="preserve"> to read the latest chapters for free</w:t>
        <w:br/>
        <w:br/>
      </w:r>
    </w:p>
    <w:p>
      <w:pPr>
        <w:pStyle w:val="Heading1"/>
      </w:pPr>
      <w:r>
        <w:t>125 Who Is Your Boyfriend?</w:t>
      </w:r>
    </w:p>
    <w:p>
      <w:r>
        <w:br/>
        <w:t xml:space="preserve"> Later they noticed the game itself, and then found that My-girlfriend-is-Ji-Yanran had the upper hand. He also seemed to be very fast and had an overwhelming advantage.</w:t>
        <w:br/>
        <w:br/>
        <w:t>A simple look would not reveal much, but with Liu as the reference, they could tell how fast he was.</w:t>
        <w:br/>
        <w:br/>
        <w:t>"S*#t! His opponent was Liu Ke. Ji Yanran's boyfriend is so strong that he is killing Liu who was number 11 last year." The man felt that Han Sen's ID was too hard to read, and changed it to something easier.</w:t>
        <w:br/>
        <w:br/>
        <w:t>"Yeah, he is so much better than Liu. Who is Ji Yanran's boyfriend? This must be an alt account of a master?"</w:t>
        <w:br/>
        <w:br/>
        <w:t>"Of course. It must be one of the masters, or else no one could do this to Liu."</w:t>
        <w:br/>
        <w:br/>
        <w:t>While they were talking, Liu Ke had lost, and the score was fixed at 100:80.</w:t>
        <w:br/>
        <w:br/>
        <w:t>Seeing this score, others did not think much but Wang was dumbfounded as this score was exactly what he got, no more and no less.</w:t>
        <w:br/>
        <w:br/>
        <w:t>Liu lost and was shocked for a moment, not expecting to see such score. He immediately sent another invite and seemed quite unconvinced.</w:t>
        <w:br/>
        <w:br/>
        <w:t>Han Sen agreed.</w:t>
        <w:br/>
        <w:br/>
        <w:t>Another game started, and everyone was discussing who this mysterious guy was. When the game ended, all of them widened their eyes to see the exact same score.</w:t>
        <w:br/>
        <w:br/>
        <w:t>The score was still 100 to 80, no more, no less.</w:t>
        <w:br/>
        <w:br/>
        <w:t>Liu Ke could not believe it himself. He asked Wang Long, "Long, when you said you lost by 20 in all three rounds, was it like this?"</w:t>
        <w:br/>
        <w:br/>
        <w:t>Wang Long nodded yes bitterly. He did not expect this to happen with Liu again.</w:t>
        <w:br/>
        <w:br/>
        <w:t>"I have to try." Li Ze looked serious, and sent an invite to My-girlfriend-is-Ji-Yanran.</w:t>
        <w:br/>
        <w:br/>
        <w:t>"Liu, who is the guy? He must be a master player using an alt account?"</w:t>
        <w:br/>
        <w:br/>
        <w:t>"I do not know." Liu Ke had a wry smile on his face and shook his head. He really could not think of anyone who would do this to him. He knew less than five could, but none of them would.</w:t>
        <w:br/>
        <w:br/>
        <w:t>"How do you not know?" His friends refused to believe him.</w:t>
        <w:br/>
        <w:br/>
        <w:t>But soon, their eyes fell on Li Ze's game.</w:t>
        <w:br/>
        <w:br/>
        <w:t>Li Ze, the seventh best player last year, a celebrity at Hand of God was falling behind in this game by a lot. It looked the same as when Liu was playing. If they had not seen Li's ID and hand, they would think it was still Liu's game.</w:t>
        <w:br/>
        <w:br/>
        <w:t>Complete wipeout. Li Ze had even no way to fight back.</w:t>
        <w:br/>
        <w:br/>
        <w:t>"Ji Yanran's boyfriend is so impressive!"</w:t>
        <w:br/>
        <w:br/>
        <w:t>"Is this real? Li could lose like this? Is there anyone on campus who could do this?"</w:t>
        <w:br/>
        <w:br/>
        <w:t>"Ouyang Xiaosan and Li Yufeng should be able to do this?"</w:t>
        <w:br/>
        <w:br/>
        <w:t>"Ji Yanran's boyfriend is Ouyang Xiaosan or Li Yufeng?"</w:t>
        <w:br/>
        <w:br/>
        <w:t>As the crowd was gossiping, their chin almost fell to the ground when seeing the score. Wang Long was the only one to feel relieved.</w:t>
        <w:br/>
        <w:br/>
        <w:t>"One hundred to eighty, again. But if even Li Ze has the same score, then my loss did not matter at all," Wang Long thought.</w:t>
        <w:br/>
        <w:br/>
        <w:t>Li saw the score and his face twitched. Once again he sent an invite calmly. He knew he was no match to his opponent, but wanted to make sure whether this score was not a coincidence.</w:t>
        <w:br/>
        <w:br/>
        <w:t>His opponent accepted the invite and the game started again.</w:t>
        <w:br/>
        <w:br/>
        <w:t>At this time silence fell in the game room and no one was typing. Watching the game in silence, all wanted to know if the 20 points was deliberate.</w:t>
        <w:br/>
        <w:br/>
        <w:t>If someone deliberately controlled the difference to be 20, it was maddening just to think about it. They could not imagine what kind of people could do this to Li Ze.</w:t>
        <w:br/>
        <w:br/>
        <w:t>When the score was again at 100:80, all thought they must be insane. Li Ze was beaten, or insulted completely.</w:t>
        <w:br/>
        <w:br/>
        <w:t>His opponent was not even making any effort, but was simply playing with Li. They could not imagine the gap in strength.</w:t>
        <w:br/>
        <w:br/>
        <w:t>Now everyone suspected that it was either Obyang Xiaosan or Li Yufeng behind that ID. In the entire school, they were the only two that might have such capability.</w:t>
        <w:br/>
        <w:br/>
        <w:t>Maybe.</w:t>
        <w:br/>
        <w:br/>
        <w:t>Li sent a message to My-girlfriend-is-Ji-Yanran, "Who are you?"</w:t>
        <w:br/>
        <w:br/>
        <w:t>After a while, Han Sen replied without answering Li Ze's question, "Anyone wants to game?"</w:t>
        <w:br/>
        <w:br/>
        <w:t>Everyone was silent. Seeing even Li Ze lost like that, who would dare to go? Whoever going would lose miserably.</w:t>
        <w:br/>
        <w:br/>
        <w:t>Liu Ke could not help but ask, "Who are you?"</w:t>
        <w:br/>
        <w:br/>
        <w:t>"Ji Yanran's boyfriend," replied Han Sen and logged off.</w:t>
        <w:br/>
        <w:br/>
        <w:t>After Han Sen quit the game, Shi went offline as well and laughed, "Ha-ha, Sen you are great. You were smoking out there. It was so cool. Do not worry, I will not tell anyone your ID, or you will be murdered by Ji Yanran."</w:t>
        <w:br/>
        <w:br/>
        <w:t>"They are too weak. I was just warming up," said Han Sen casually. Such difficulty was not comparable to evolved-4 and he was currently trying to pass evolved-5. This was indeed like a warm-up for him.</w:t>
        <w:br/>
        <w:br/>
        <w:t>Shi despised Han Sen, "Sen, you are just like me."</w:t>
        <w:br/>
        <w:br/>
        <w:t>"What do you mean?" Han Sen looked puzzled.</w:t>
        <w:br/>
        <w:br/>
        <w:t>"Fake it until we make it," Shi said solemnly, and then could not help but laugh.</w:t>
        <w:br/>
        <w:br/>
        <w:t>Han Sen and Shi had no idea whom they had beaten or what kind of storm was triggered in Blackhawk.</w:t>
        <w:br/>
        <w:br/>
        <w:t>Soon everyone on campus knew that Ji Yanran's boyfriend had beaten Liu Ke and Li Ze by 20 points in every game.</w:t>
        <w:br/>
        <w:br/>
        <w:t>People were all guessing who Ji Yan's boyfriend was and if he was actually her boyfriend.</w:t>
        <w:br/>
        <w:br/>
        <w:t>None had assumed that in the beginning, but now that people knew what a master player he was and thought someone like that should cherish his reputation and would never make such a joke.</w:t>
        <w:br/>
        <w:br/>
        <w:t>When going out the gym, Ji Yanran felt the world was crazy when people started to ask her who her boyfriend was.</w:t>
        <w:br/>
        <w:t xml:space="preserve"> Please go to</w:t>
        <w:br/>
        <w:t xml:space="preserve"> </w:t>
        <w:br/>
        <w:t xml:space="preserve">  https://www.novelupdates.cc/Super-Gene/</w:t>
        <w:br/>
        <w:t xml:space="preserve"> </w:t>
        <w:br/>
        <w:t xml:space="preserve"> to read the latest chapters for free</w:t>
        <w:br/>
        <w:br/>
      </w:r>
    </w:p>
    <w:p>
      <w:pPr>
        <w:pStyle w:val="Heading1"/>
      </w:pPr>
      <w:r>
        <w:t>126 Devil Deser</w:t>
      </w:r>
    </w:p>
    <w:p>
      <w:r>
        <w:br/>
        <w:t xml:space="preserve"> "Yanran, we have been roommates and sisters for three years. It's okay you did not tell others, but why didn't you tell me?" Qu Lili asked Ji Yanran, grinning.</w:t>
        <w:br/>
        <w:br/>
        <w:t>"Tell you what?" Ji Yanran was confused.</w:t>
        <w:br/>
        <w:br/>
        <w:t>"Who is your boyfriend? How is it confidential to me as well?" said Qu Lili, pouting.</w:t>
        <w:br/>
        <w:br/>
        <w:t>Ji Yanran was suddenly upset and said, "Who told you I have a boyfriend?"</w:t>
        <w:br/>
        <w:br/>
        <w:t>"Everyone on campus knows now. Your boyfriend beat Liu Ke and Li Ze in Hand of God by 20 points." Qu Lili loved gossip. Leaning toward Ji Yanran, she said, "Tell me, is your boyfriend Ouyang Xiaosan or Li Yufeng?"</w:t>
        <w:br/>
        <w:br/>
        <w:t>Ji Yanran was even more confused, "What are you talking about? I don't understand any of this nonsense."</w:t>
        <w:br/>
        <w:br/>
        <w:t>"You really do not know?" Qu Lili stared Ji Yanran in the eyes.</w:t>
        <w:br/>
        <w:br/>
        <w:t>"What happened?" asked Ji Yanran grimly.</w:t>
        <w:br/>
        <w:br/>
        <w:t>Qu Lili told her what happened, and it was the edited version by Wang Long, who did not talk about his own loss, but only about Liu Ke and Li Ze.</w:t>
        <w:br/>
        <w:br/>
        <w:t>"Yanran, he was not your boyfriend?" Qu Lili asked with some disbelief.</w:t>
        <w:br/>
        <w:br/>
        <w:t>"I swear, I really do not have a boyfriend and do not know who that person is. He is so daring to joke like that," Ji Yanran bristled.</w:t>
        <w:br/>
        <w:br/>
        <w:t>It had been a long time since the incident in the spaceship, and Ji Yanran had already forgotten about it. In her memory, Han Sen was merely a guy who cheated and probably never entered Blackhawk. Or he should have come to her already.</w:t>
        <w:br/>
        <w:br/>
        <w:t>So, Ji Yanran simply didn't think of that and thought some master player was playing a prank.</w:t>
        <w:br/>
        <w:br/>
        <w:t>But more and more people started to ask her who her boyfriend was. She had to explain that she wanted to know who that loser was as well.</w:t>
        <w:br/>
        <w:br/>
        <w:t>Ji Yanran intended to scold him for being so insolent, but she could not think of anyone who could have done this.</w:t>
        <w:br/>
        <w:br/>
        <w:t>Blackhawk's Hand of God Society barely made it into the top 10 in the entire Alliance, and it was only because they had Li Yufeng.</w:t>
        <w:br/>
        <w:br/>
        <w:t>Another master player, Ouyang Xiaosan, was not interested in joining the society and Ji Yanran was still considering whether she should personally invite him.</w:t>
        <w:br/>
        <w:br/>
        <w:t>Only these two could have been able to do that to Li Ze. Ji Yanran knew Li Yufeng would never do that, but she was not sure whether it was Ouyang Xiaosan.</w:t>
        <w:br/>
        <w:br/>
        <w:t>"Who is it?" wondered Ji.</w:t>
        <w:br/>
        <w:br/>
        <w:t>Although the school already knew that ID had nothing to do with Ji Yanran herself, they had already gotten used to referring to him as Ji Yanran's boyfriend, which made her quite upset.</w:t>
        <w:br/>
        <w:br/>
        <w:t>After this, there was a trend on Battlenet and even Skynet to name one's ID as "My-boyfriend-is-XX," "My-husband-is-XX," "My-girlfriend-is-XX," etc.</w:t>
        <w:br/>
        <w:br/>
        <w:t>Han Sen and Shi who had caused this were unaware. Shi was sleeping while Han Sen was reading materials on warframes.</w:t>
        <w:br/>
        <w:br/>
        <w:t>Lu Meng and Zhang Yang pushed the door open and came to Han Sen.</w:t>
        <w:br/>
        <w:br/>
        <w:t>"Sen, you are killing it! How did you beat Liu Ke and Li Ze? We know you are good but did not expect you to be this good," Lu Meng stared at Han Sen and said.</w:t>
        <w:br/>
        <w:br/>
        <w:t>"You certainly deserve to be my destined enemy." Zhang Yang was full of zest.</w:t>
        <w:br/>
        <w:br/>
        <w:t>"What are you talking about?" Han Sen looked at them puzzled.</w:t>
        <w:br/>
        <w:br/>
        <w:t>"Stop pretending. If I yell that Ji Yanran's boyfriend is in Room 304, people will skin you alive," Lu Meng said with a crooked smile.</w:t>
        <w:br/>
        <w:br/>
        <w:t>"What's up?" asked Shi, who was awakened.</w:t>
        <w:br/>
        <w:br/>
        <w:t>Lu Meng told them the gossip they had heard and grinned at Han Sen, "Sen, if you don't do anything for us, we would turn against you. Ji Yanran must be so mad at you. Many people out there want you dead now."</w:t>
        <w:br/>
        <w:br/>
        <w:t>Shi could not close his mouth. He did not realize Han Sen's opponents were so famous. He thought they were weak.</w:t>
        <w:br/>
        <w:br/>
        <w:t>"I do not care." Han Sen was not afraid. If Ji Yanran came to find her, he would welcome it.</w:t>
        <w:br/>
        <w:br/>
        <w:t>But Shi was terrified and quickly said, "Lu, don't mess around. Here's how it happened."</w:t>
        <w:br/>
        <w:br/>
        <w:t>Shi told the true story, and Lu Meng and Zhang Yang came to realize what had happened. Zhang Yang patted Han Sen on the shoulder and said, "So you were sticking up for a brother. Relax, Sen. I guarantee that no one will know it is you. There is no traitor in our room."</w:t>
        <w:br/>
        <w:br/>
        <w:t>Since Lu Meng failed to blackmail Han Sen, he turned to Shi and said, "Shi, Sen made such an effort and offended so many people for your sake. Shouldn't you do something?"</w:t>
        <w:br/>
        <w:br/>
        <w:t>"That goes without saying. Let's go to the cafeteria and eat all the white rice you can," Shi promised.</w:t>
        <w:br/>
        <w:br/>
        <w:t>"Get lost." The other three gave him the finger.</w:t>
        <w:br/>
        <w:br/>
        <w:t>In those days, Han Sen had been busy studying warframes. When he entered God's Sanctuary, he was usually with Qin Xuan's gang, hunting sacred-blood creatures. They had been successful three times, but in none of those occasions did he make the final attack, so he gained no beast soul and just had some meat in the end.</w:t>
        <w:br/>
        <w:br/>
        <w:t>Thumb had now become the leader of Fist Gang and had invited Han Sen to hunt twice. Both times they were successful and Han Sen had also gained some sacred-blood creature meat.</w:t>
        <w:br/>
        <w:br/>
        <w:t>All the meat combined gave him one sacred geno point and he had 40 sacred geno points at the moment.</w:t>
        <w:br/>
        <w:br/>
        <w:t>Han Sen was not satisfied with such progress and started to investigate where he could hunt sacred-blood creature alone. He at least needed some mutant creatures. Meowth had also eaten up the black stingers and needed food supply.</w:t>
        <w:br/>
        <w:br/>
        <w:t>According to Han Sen's progress in study. He could totally cope with the semi-annual assessment and had enough time for a safari.</w:t>
        <w:br/>
        <w:br/>
        <w:t>After continuous research of various information about Stele Armor Shelter and what was written by others, he finally had his eye on one location, Devil Desert.</w:t>
        <w:br/>
        <w:t xml:space="preserve"> Please go to</w:t>
        <w:br/>
        <w:t xml:space="preserve"> </w:t>
        <w:br/>
        <w:t xml:space="preserve">  https://www.novelupdates.cc/Super-Gene/</w:t>
        <w:br/>
        <w:t xml:space="preserve"> </w:t>
        <w:br/>
        <w:t xml:space="preserve"> to read the latest chapters for free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