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1969 Black Heaven“s Gu Immortals</w:t>
      </w:r>
    </w:p>
    <w:p>
      <w:r>
        <w:br/>
        <w:t xml:space="preserve"> Roar—!</w:t>
        <w:br/>
        <w:br/>
        <w:t>Within black heaven, an ancient soul beast was escaping in a hurry.</w:t>
        <w:br/>
        <w:br/>
        <w:t>This soul beast resembled a horse but had a human face. On its face now was terror and fear.</w:t>
        <w:br/>
        <w:br/>
        <w:t>The ancient soul beast was panicking and escaping in a random direction, soon, its movements slowed down as its anguished cries became softer and weaker.</w:t>
        <w:br/>
        <w:br/>
        <w:t>After several breaths of time, it completely stopped in the sky, floating silently in the night sky.</w:t>
        <w:br/>
        <w:br/>
        <w:t>Soundlessly, its colossal body disintegrated as a Gu Immortal appeared.</w:t>
        <w:br/>
        <w:br/>
        <w:t>This Gu Immortal had a pale face and chest-length hair, he was Spectral Soul.</w:t>
        <w:br/>
        <w:br/>
        <w:t>Spectral Soul grabbed the soul core, which was the soul path essence of the ancient soul beast. But Spectral Soul was not satisfied, he placed this soul core into his mouth and ate it like a candy, swallowing it after a few seconds.</w:t>
        <w:br/>
        <w:br/>
        <w:t>"Without using a soul path killer move, I need to wait a while to digest it completely." Spectral Soul said unhappily as he snorted.</w:t>
        <w:br/>
        <w:br/>
        <w:t>After splitting up with Old Man Zheng Yuan and Fairy Zi Wei, he had been hunting soul beasts in black heaven.</w:t>
        <w:br/>
        <w:br/>
        <w:t>But for some reason, maybe due to bad luck or the extermination of lifeforms due to the qi tides, he met very few soul beasts.</w:t>
        <w:br/>
        <w:br/>
        <w:t>Until now, he had only met lone soul beasts or those that formed into groups of five or fewer. The quantity was so small that he even felt like he was not in black heaven!</w:t>
        <w:br/>
        <w:br/>
        <w:t>"This efficiency is just too low!" Spectral Soul continued his journey.</w:t>
        <w:br/>
        <w:br/>
        <w:t>"If my attainment level was still around, I can find the soul beast armies with just my instinct. Even Fang Yuan would not be able to escape my detection. It is a pity I need to start over!"</w:t>
        <w:br/>
        <w:br/>
        <w:t>"However, fate Gu is finally destroyed. Heaven's will cannot obstruct my path to becoming venerable again, after I succeed, I want to see who dares to obstruct me, even if it is a venerable, I will kill them."</w:t>
        <w:br/>
        <w:br/>
        <w:t>"Oh?" While Spectral Soul moved stealthily, a flash of joy suddenly appeared on his face.</w:t>
        <w:br/>
        <w:br/>
        <w:t>He finally found an army of soul beasts.</w:t>
        <w:br/>
        <w:br/>
        <w:t>He got closer and saw that this soul beast army had over three million members. The quantity was not small, and what made Spectral Soul happy was that they had high quality.</w:t>
        <w:br/>
        <w:br/>
        <w:t>He had only taken a quick glance but he already saw six immemorial soul beasts and over thirty ancient soul beasts!</w:t>
        <w:br/>
        <w:br/>
        <w:t>"Kill!" The desire to kill emerged in Spectral Soul's heart as he was about to charge over, but he noticed something.</w:t>
        <w:br/>
        <w:br/>
        <w:t>This discovery was quite surprising: "Why are there soul path Gu Immortals?"</w:t>
        <w:br/>
        <w:br/>
        <w:t>There were three Gu Immortals controlling the soul beast army.</w:t>
        <w:br/>
        <w:br/>
        <w:t>Two males and one female immortal.</w:t>
        <w:br/>
        <w:br/>
        <w:t>The female was at the center as the leader, she had a plain appearance and grey eyes, her rank eight aura was naturally emitted.</w:t>
        <w:br/>
        <w:br/>
        <w:t>Of the two male immortals, one was tall and armored, with strong arms exposed and soul beast markings on his arms. The other was tall and thin, holding a bamboo staff.</w:t>
        <w:br/>
        <w:br/>
        <w:t>The three immortals wore black robes of similar design, they were obviously from the same force.</w:t>
        <w:br/>
        <w:br/>
        <w:t>"They are black heaven Gu Immortals." Spectral Soul soon discerned their aura, he snickered as he changed his earlier idea of charging in, he stealthily mixed in with the soul beast army.</w:t>
        <w:br/>
        <w:br/>
        <w:t>The three immortals controlled the soul beast army with much difficulty, the two males were showing signs of tiredness, sweat gathered on their foreheads.</w:t>
        <w:br/>
        <w:br/>
        <w:t>The rank eight female immortal seemed to have rested earlier, she spoke at this moment: "You two can stop, I will control the army now."</w:t>
        <w:br/>
        <w:br/>
        <w:t>Hearing this, the two male immortals let out sighs of relief, the thin one started to boot-lick her: "Aunt, only you can control a soul beast army of such a size, even if the two of us cultivate for eight lifetimes, we would not even reach half of your strength."</w:t>
        <w:br/>
        <w:br/>
        <w:t>The rank eight female immortal looked at the male immortal with displeasure: "If eight lifetimes are not enough to reach my level, you should just end your own life!"</w:t>
        <w:br/>
        <w:br/>
        <w:t>"Ugh." The thin man knew that his boot-licking had backfired, he showed some awkwardness on his face.</w:t>
        <w:br/>
        <w:br/>
        <w:t>The female immortal sighed: "You two are the most likely Gu Immortals in the clan to advance further besides me. Now that fate Gu has been destroyed, we are taking control of our own fate. The great era has arrived, the peaceful and quiet life of the past is long gone. You must have the spirit to work hard, if you do not have such an awareness, sooner or later our Soul Pacifying grotto-heaven will be drowned by the tides of the era!"</w:t>
        <w:br/>
        <w:br/>
        <w:t>"Aunt, you have taught me a lesson." The tall and thin man nodded his head in succession.</w:t>
        <w:br/>
        <w:br/>
        <w:t>As for the male immortal at the side, he remained silent.</w:t>
        <w:br/>
        <w:br/>
        <w:t>The female immortal sighed again and continued: "The five regions were fused, the heaven and earth qi are merging, to the extent that qi tides swept across the whole world, even black heaven and white heaven are not exempted. Wherever the qi tide reaches, heaven and earth will shake, grotto-heavens can no longer be concealed, their positions will be exposed. This time, we as Gu Immortals of black heaven's grotto-heavens are meeting to discuss how to face this situation. At that time, the two of you will be representing yourselves as well as our Soul Pacifying grotto-heaven, don't forget this."</w:t>
        <w:br/>
        <w:br/>
        <w:t>"Yes, aunt (madam), don't worry, we will remember this!" The two immortals responded respectfully.</w:t>
        <w:br/>
        <w:br/>
        <w:t>The three immortals did not know that Spectral Soul had already gotten near them, he heard their entire conversation without missing anything.</w:t>
        <w:br/>
        <w:br/>
        <w:t>"So that's it." Spectral Soul realized: "With the convergence of the heaven and earth qi, the grotto-heavens concealed in black heaven and white heaven are affected too. The reason is the same as why the five regions' Gu Immortals are forced to recuperate. but the five regions' Gu Immortals are more affected while the two heavens are not as troubled, the Gu Immortals are still able to move around with difficulty."</w:t>
        <w:br/>
        <w:br/>
        <w:t>Within black and white heaven, many grotto-heavens were hidden.</w:t>
        <w:br/>
        <w:br/>
        <w:t>Even Spectral Soul could not precisely count the number of grotto-heavens here.</w:t>
        <w:br/>
        <w:br/>
        <w:t>This current change in the world was unprecedented, all of the grotto-heavens were unable to hide anymore, they were like fish forced out of the water.</w:t>
        <w:br/>
        <w:br/>
        <w:t>Spectral Soul felt that this was a perfect opportunity, he immediately continued to hide, following the three immortals.</w:t>
        <w:br/>
        <w:br/>
        <w:t>After spending half a day, the three immortals controlled the army of soul beasts and finally arrived at their destination.</w:t>
        <w:br/>
        <w:br/>
        <w:t>This was also a grotto-heaven.</w:t>
        <w:br/>
        <w:br/>
        <w:t>The grotto-heaven's entrance was open, many people were already waiting outside, the commotion was not small.</w:t>
        <w:br/>
        <w:br/>
        <w:t>The soul beast army of millions that the three Soul Pacifying immortals brought here was not exceptional at all, they were only superior to the norm.</w:t>
        <w:br/>
        <w:br/>
        <w:t>"So our friends from Soul Pacifying grotto-heaven have arrived." Seeing the three immortals, a Gu Immortal flew out from a pack of night heavenly wolves.</w:t>
        <w:br/>
        <w:br/>
        <w:t>This Gu Immortal had rank eight cultivation level, he had a pair of sharp eagle eyes and had an appearance of a resolute character.</w:t>
        <w:br/>
        <w:br/>
        <w:t>"Night Heavenly Wolf Lord, you arrived early." The rank eight female immortal from Soul Pacifying grotto-heaven replied while smiling.</w:t>
        <w:br/>
        <w:br/>
        <w:t>"Actually, we were late, Lady Cold Ash." Night Heavenly Wolf Lord smiled bitterly, pointing at the grotto-heaven entrance: "Those variant human Gu Immortals have entered already. I waited for you to enter together, otherwise, as lone rank eight Gu Immortals, we will be pushed aside."</w:t>
        <w:br/>
        <w:br/>
        <w:t>Lady Cold Ash nodded with a grim expression: "We have gathered here today because of Ice Crystal Immortal Monarch's request. He is a snowman Gu Immortal to begin with, he opened up his Ice Crystal grotto-heaven as well, this will definitely be dominated by variant human Gu Immortals. Let's go in and see first."</w:t>
        <w:br/>
        <w:br/>
        <w:t>Lady Cold Ash quickly arranged for the two rank sevens to stay behind and look after the soul beast army.</w:t>
        <w:br/>
        <w:br/>
        <w:t>She only brought some immemorial soul beasts with her into the grotto-heaven.</w:t>
        <w:br/>
        <w:br/>
        <w:t>Unknown to her, Spectral Soul had already possessed one of her immemorial soul beasts, he followed after them.</w:t>
        <w:br/>
        <w:br/>
        <w:t>Once they entered the grotto-heaven, the temperature fell drastically, it was an icy world.</w:t>
        <w:br/>
        <w:br/>
        <w:t>Looking at the ground it was all white. The mountain stood tall, made entirely of frost crystals, this was very rare.</w:t>
        <w:br/>
        <w:br/>
        <w:t>At the peak of the frost crystal mountain, there was a palace made of ice and snow.</w:t>
        <w:br/>
        <w:br/>
        <w:t>Lady Cold Ash and Night Heavenly Wolf Lord arrived in front of the palace hall, they left their accompanying immemorial soul beasts and immemorial night heavenly wolves outside, entering themselves.</w:t>
        <w:br/>
        <w:br/>
        <w:t>After Spectral Soul looked for a while, he successfully saw through the foundation of this icy palace, he immediately found a loophole and entered the hall.</w:t>
        <w:br/>
        <w:br/>
        <w:t>There was a snowman Gu Immortal sitting at the main seat, he had a squarish face and dignified demeanor, he was Ice Crystal Immortal Monarch.</w:t>
        <w:br/>
        <w:br/>
        <w:t>Other than that, there were three rank eight variant humans, they were rockman, hairy man, and eggman respectively.</w:t>
        <w:br/>
        <w:br/>
        <w:t>"To think that in black heaven, variant humans are the superior force, they actually have four rank eights while the humans only have two." Spectral Soul thought about it for a moment before understanding why.</w:t>
        <w:br/>
        <w:br/>
        <w:t>After humans dominated the world, variant humans could not live in the five regions anymore, they were chased into the peripheries of the world to live pitiful lives.</w:t>
        <w:br/>
        <w:br/>
        <w:t>Black and white heaven became their top choices to relocate and live.</w:t>
        <w:br/>
        <w:br/>
        <w:t>This place was extremely huge, once their grotto-heavens were concealed, even venerables would not be able to find them without sufficient clues.</w:t>
        <w:br/>
        <w:br/>
        <w:t>Thus, black and white heaven became the foundation of the variant humans, they developed here.</w:t>
        <w:br/>
        <w:br/>
        <w:t>Even though human Gu Immortals also explored both heavens, they only explored them to seek resources. Few rank eight Gu Immortals would place their grotto-heavens within the black and white heavens.</w:t>
        <w:br/>
        <w:br/>
        <w:t>Human grotto-heavens were different from variant human grotto-heavens, the latter were taken care of by heaven's will, their tribulations were weaker, but the former were different.</w:t>
        <w:br/>
        <w:br/>
        <w:t>As time passed, more and more human grotto-heavens that were placed were destroyed, few could develop successfully. Meanwhile, the variant human grotto-heavens were able to last a long time, their forces grew stealthily.</w:t>
        <w:br/>
        <w:br/>
        <w:t>The six rank eight Gu Immortals discussed for a long time.</w:t>
        <w:br/>
        <w:br/>
        <w:t>"The five regions have become one, qi tides rampage the heavens. Our grotto-heavens will be exposed, I propose that we unite ourselves and resist the enemies of the five regions together!"</w:t>
        <w:br/>
        <w:br/>
        <w:t>"How will we resist them? Even though our grotto-heavens are doing well, how can our resources compare to the five regions? Even if we all work together, we are not the match of the five regions' humans!"</w:t>
        <w:br/>
        <w:br/>
        <w:t>"Moreover, we cannot cooperate sincerely with each other, we are of different identities after all."</w:t>
        <w:br/>
        <w:br/>
        <w:t>"Everyone, don't worry, even though we are humans, our Soul Pacifying Ancestor was forced to live in black heaven, we have already broken all ties with the five regions."</w:t>
        <w:br/>
        <w:br/>
        <w:t>"I'll be more straightforward, my Night Wolf grotto-heaven does not want to expose ourselves. After all, we have an immense enmity with Northern Plains' Longevity Heaven!"</w:t>
        <w:br/>
        <w:br/>
        <w:t>"Friends." Ice Crystal Immortal Monarch spoke: "Do you all only want to go on the defensive, do you not want to progress further? Now that fate Gu has been destroyed, the reign of humanity has been disrupted. The five regions' Gu Immortals need to recuperate now, this is the best chance for us to take action!"</w:t>
        <w:br/>
        <w:br/>
        <w:t>"Because we were in black heaven, we became the least affected ones, we can move around with difficulty. If we don't make use of this chance, we will regret it in the future."</w:t>
        <w:br/>
        <w:br/>
        <w:t>"Immortal Monarch, what plan do you have?"</w:t>
        <w:br/>
        <w:br/>
        <w:t>Ice Crystal Immortal Monarch sighed as he said with a grim expression: "The five regions are huge, they have abundant resources, even if our grotto-heavens are added together, we cannot compare to them. The world will definitely go into chaos, if we do not try to improve ourselves, when the five regions settle down, they will find a chance to eliminate us all. Only by taking this lead can we have a hope of survival."</w:t>
        <w:br/>
        <w:br/>
        <w:t>Please go to</w:t>
        <w:br/>
        <w:t xml:space="preserve"> </w:t>
        <w:br/>
        <w:t xml:space="preserve">  https://www.novelupdates.cc/Reverend-Insanity/</w:t>
        <w:br/>
        <w:t xml:space="preserve"> </w:t>
        <w:br/>
        <w:t xml:space="preserve"> to read the latest chapters for free</w:t>
        <w:br/>
        <w:br/>
      </w:r>
    </w:p>
    <w:p>
      <w:pPr>
        <w:pStyle w:val="Heading1"/>
      </w:pPr>
      <w:r>
        <w:t>1970 Heavenly Court“s Dilemma</w:t>
      </w:r>
    </w:p>
    <w:p>
      <w:r>
        <w:br/>
        <w:t xml:space="preserve"> Lady Cold Ash flew first towards the entrance of Ice Crystal grotto-heaven.</w:t>
        <w:br/>
        <w:br/>
        <w:t>The two rank sevens from Soul Pacifying grotto-heaven quickly went to receive her.</w:t>
        <w:br/>
        <w:br/>
        <w:t>"Aunt." The tall and thin Gu Immortal asked in concern: "How was the discussion?"</w:t>
        <w:br/>
        <w:br/>
        <w:t>Lady Cold Ash shook her head lightly, at this time, Night Heavenly Wolf Lord also flew out of Ice Crystal grotto-heaven.</w:t>
        <w:br/>
        <w:br/>
        <w:t>The two conversed for some time before parting ways. Night Heavenly Wolf Lord brought his wolf group along while Lady Cold Ash led her soul beast army, going back to their respective grotto-heavens.</w:t>
        <w:br/>
        <w:br/>
        <w:t>Along the way, the three immortals conversed, not knowing that Spectral Soul was lurking around them.</w:t>
        <w:br/>
        <w:br/>
        <w:t>Spectral Soul had originally wanted to hunt the soul beasts, but after seeing this, he changed his mind.</w:t>
        <w:br/>
        <w:br/>
        <w:t>Just by the name of Soul Pacifying grotto-heaven, he could tell its foundation was soul path. Seeing that Lady Cold Ash and the two rank sevens were soul path Gu Immortals, Soul Pacifying grotto-heaven must be a place filled with abundant soul path cultivation resources.</w:t>
        <w:br/>
        <w:br/>
        <w:t>Let alone anything else, just the soul beast army that they controlled was a scrumptious meal to Spectral Soul.</w:t>
        <w:br/>
        <w:br/>
        <w:t>"Qi tides rampage in the five regions and two heavens, the grotto-heaven forces in black and white heaven will not lay low. Hehe, I can use this to my advantage and assault the other venerable forces and speed up my growth!"</w:t>
        <w:br/>
        <w:br/>
        <w:t>Spectral Soul not only had to deal with Fang Yuan, there were also venerable forces like Heavenly Court and Longevity Heaven.</w:t>
        <w:br/>
        <w:br/>
        <w:t>Now that fate Gu was destroyed, Spectral Soul was able to revive, the other venerables were also able to revive themselves.</w:t>
        <w:br/>
        <w:br/>
        <w:t>With Fang Yuan missing at the moment, Spectral Soul had to consider the whole situation. Even though his true nature was killing, there were many ways to kill. Using others as one's lethal weapon was also a high level killing method, he was going to use it now.</w:t>
        <w:br/>
        <w:br/>
        <w:t>Lady Cold Ash and the rest did not know that their Soul Pacifying grotto-heaven was currently targeted by a huge monster, Spectral Soul. Meanwhile, Night Heavenly Wolf Lord returned to his Night Wolf grotto-heaven.</w:t>
        <w:br/>
        <w:br/>
        <w:t>Many Gu Immortals in Night Wolf grotto-heaven quickly greeted him.</w:t>
        <w:br/>
        <w:br/>
        <w:t>Night Heavenly Wolf Lord said: "Ice Crystal Immortal Monarch wants us to form an alliance to resist the five regions. This is quite a difficult situation."</w:t>
        <w:br/>
        <w:br/>
        <w:t>Gu Immortal Ye Zhi nodded: "It is quite difficult. In the current situation, fate Gu is destroyed, the five regions merged, as the heaven and earth qi fuse together, qi tides rampage in the world, no grotto-heaven can conceal itself. We are small and lone forces, when the five regions attack us, we will not be able to resist them. However, we do not need to fight the five regions, we are humans but Ice Crystal Immortal Monarch and the rest are variant humans after all. The five regions are stronger than the two heavens, this is an obvious fact, why can't we join the five regions instead?"</w:t>
        <w:br/>
        <w:br/>
        <w:t>Night Heavenly Wolf Lord laughed: "Ye Zhi, you know me best, that is how I feel too. If we work with the variant humans, we will be considered spies of humanity. Even if the five regions do not want to attack us, if we ally with the variant humans, they will want to."</w:t>
        <w:br/>
        <w:br/>
        <w:t>Ye Zhi frowned: "But we cannot join the five regions. Firstly, Northern Plains of the five regions is impossible. Secondly, the other four regions might not welcome us. And finally, if we join them, we will be attacked by Ice Crystal Immortal Monarch and the rest."</w:t>
        <w:br/>
        <w:br/>
        <w:t>Night Heavenly Wolf Lord sighed: "Indeed, that is why I made an agreement with Soul Pacifying grotto-heaven's Lady Cold Ash, we will advance and retreat together, we will combine the forces of the human grotto-heavens here. As for which region to join, in my opinion, Central Continent's Heavenly Court is the most appropriate. We can secretly contact them first."</w:t>
        <w:br/>
        <w:br/>
        <w:t>Night Heavenly Wolf Lord was an experienced leader, not only did he have rank eight cultivation level, he was shrewd in politics, nobody in Night Wolf grotto-heaven defied his rule.</w:t>
        <w:br/>
        <w:br/>
        <w:t>Since he made a decision, the Gu Immortals in Night Wolf grotto-heaven did not dare to raise objections.</w:t>
        <w:br/>
        <w:br/>
        <w:t>Heavenly Court.</w:t>
        <w:br/>
        <w:br/>
        <w:t>Central Great Hall was finally repaired, Qin Ding Ling was currently the person taking charge.</w:t>
        <w:br/>
        <w:br/>
        <w:t>They failed to repair fate Gu, Heavenly Court had undergone an intense battle, the damage was huge, even now, many areas were still in ruins.</w:t>
        <w:br/>
        <w:br/>
        <w:t>"This is a humiliation!" Qin Ding Ling put aside the letter Gu as she rested temporarily. Her expression was calm but her eyes flickered with light, as memories surfaced in her mind, rage built up within her.</w:t>
        <w:br/>
        <w:br/>
        <w:t>After Red Lotus' goal was achieved, Duke Long died while fighting and Fang Yuan retreated rapidly. But the three regions' Gu Immortals wanted to destroy Heavenly Court, nobody backed off.</w:t>
        <w:br/>
        <w:br/>
        <w:t>At the moment of life and death, Primordial Origin Immortal Venerable's method started to activate. All sorts of rage qi, unlucky qi, grief qi, and others plagued the three regions' Gu Immortals, their physical conditions weakened.</w:t>
        <w:br/>
        <w:br/>
        <w:t>This move was originally meant to deal with Fang Yuan, but Limitless Demon Venerable blocked it for him. After Red Lotus' plan succeeded, the battle between two venerables in Imperfection Regret Pavilion also concluded, with Limitless laughing as the two venerable silhouettes faded away. Without Limitless' power to restrict it, Primordial Origin's method started to work again.</w:t>
        <w:br/>
        <w:br/>
        <w:t>And the other good news was that even though Feng Jiu Ge turned on them, he only helped Fang Yuan to refine the Gu, he did not do anything against Heavenly Court.</w:t>
        <w:br/>
        <w:br/>
        <w:t>Heavenly Court was able to recover because of this and retaliate, maintaining their position in this difficult battle.</w:t>
        <w:br/>
        <w:br/>
        <w:t>The three regions' Gu Immortals had no choice, with Dragon Palace, Calamity Luck Altar, and Clear Jade Dripping Wind Tiny Bamboo Building as their foundation, they retreated gradually.</w:t>
        <w:br/>
        <w:br/>
        <w:t>After leaving Heavenly Court, some people wanted to loot Central Continent but the first qi tide happened at this moment.</w:t>
        <w:br/>
        <w:br/>
        <w:t>The immortal apertures of the three regions' Gu Immortals became unstable, they had to leave.</w:t>
        <w:br/>
        <w:br/>
        <w:t>Heavenly Court's Gu Immortals stopped chasing them, after witnessing Fang Yuan refine destiny Gu in front of them, their morale and fighting spirit had fallen.</w:t>
        <w:br/>
        <w:br/>
        <w:t>After the battle ended, Heavenly Court, which was greatly damaged, tried to reduce its losses and take care of the aftermath.</w:t>
        <w:br/>
        <w:br/>
        <w:t>Duke Long died while Fairy Zi Wei betrayed them for Spectral Soul, after Heavenly Court's Gu Immortals talked over it, they decided that Qin Ding Ling would be the new leader.</w:t>
        <w:br/>
        <w:br/>
        <w:t>During this period of time, Qin Ding Ling had been the one in charge, taking care of all the matters, big or small.</w:t>
        <w:br/>
        <w:br/>
        <w:t>Qin Ding Ling had a plain expression but a fire was burning in her heart. The great Heavenly Court had actually lost, it was a complete loss! She was eager to make up for this humiliation, but logic told her to not act rashly. Because everything had changed, Heavenly Court was no longer the old Heavenly Court, the enemies were no longer the same, even the world had changed.</w:t>
        <w:br/>
        <w:br/>
        <w:t>After resting for a while, Qin Ding Ling continued to deal with the matters at hand.</w:t>
        <w:br/>
        <w:br/>
        <w:t>"Oh?" She held an information path mortal Gu as her expression changed slightly: "Night Wolf grotto-heaven?"</w:t>
        <w:br/>
        <w:br/>
        <w:t>Night Heavenly Wolf Lord was not willing to fight alongside the variant humans, he wanted to join the stronger side of the five regions. Among them, although Heavenly Court had lost this fight, it was still the number one human force for the last few million years.</w:t>
        <w:br/>
        <w:br/>
        <w:t>Night Wolf grotto-heaven had grudges with Longevity Heaven, in the five regions, only Heavenly Court had the foundation to stand up against the vicious Longevity Heaven members.</w:t>
        <w:br/>
        <w:br/>
        <w:t>In this information path Gu worm, Night Heavenly Wolf Lord also explained the ill intentions of the variant humans.</w:t>
        <w:br/>
        <w:br/>
        <w:t>"Hmph, those of other races have such motives! Once fate Gu got destroyed, these variant humans jumped out immediately." Qin Ding Ling snorted, deep killing intense rose in her heart.</w:t>
        <w:br/>
        <w:br/>
        <w:t>After calming down, Qin Ding Ling started to think about this situation.</w:t>
        <w:br/>
        <w:br/>
        <w:t>Qin Ding Ling knew very little about Night Heavenly Wolf Lord and Night Wolf grotto-heaven. With just one information path Gu worm, she could not confirm if Night Heavenly Wolf Lord was really trying to sincerely join them, or if they were scheming against Heavenly Court.</w:t>
        <w:br/>
        <w:br/>
        <w:t>"If this Night Heavenly Wolf Lord is sincere, how should we deal with Longevity Heaven and the variant human forces of the grotto-heavens?"</w:t>
        <w:br/>
        <w:br/>
        <w:t>Night Heavenly Wolf Lord talked about the history of his ancestor truthfully in the letter, he did not conceal the grudges they had with Longevity Heaven.</w:t>
        <w:br/>
        <w:br/>
        <w:t>Qin Ding Ling was slightly troubled.</w:t>
        <w:br/>
        <w:br/>
        <w:t>Heavenly Court was at an unprecedented level of weakness.</w:t>
        <w:br/>
        <w:br/>
        <w:t>Qi tides rampaged in the world, heaven and earth qi converged, the Heavenly Court Gu Immortals who had phantom apertures were even more mobile than the Gu Immortals in black or white heaven.</w:t>
        <w:br/>
        <w:br/>
        <w:t>But Heavenly Court could not move them.</w:t>
        <w:br/>
        <w:br/>
        <w:t>Firstly, most of Heavenly Court's members had limited lifespan. Secondly, they had to reinforce Star Constellation's will.</w:t>
        <w:br/>
        <w:br/>
        <w:t>Thus, a portion of Heavenly Court's members had to enter the immortal graveyard to hibernate and help Star Constellation's will, to prevent her from being completely assimilated with heaven's will.</w:t>
        <w:br/>
        <w:br/>
        <w:t>But in that case, Heavenly Court's battle strength would be far lower.</w:t>
        <w:br/>
        <w:br/>
        <w:t>Thus, Qin Ding Ling could not make up her mind.</w:t>
        <w:br/>
        <w:br/>
        <w:t>"If only Fairy Zi Wei was still around." Qin Ding Ling sighed, the worry in her heart intensified.</w:t>
        <w:br/>
        <w:br/>
        <w:t>Fairy Zi Wei and Old Man Zheng Yuan were enslaved by Spectral Soul, they left with him. The two of them knew a lot about Heavenly Court's secrets, together with the soul of a Demon Venerable, who could underestimate them?</w:t>
        <w:br/>
        <w:br/>
        <w:t>Qin Ding Ling thought about it for a while before feeling the severity of this situation, she decided to discuss it with Zhou Xiong Xin and the rest.</w:t>
        <w:br/>
        <w:br/>
        <w:t>Zhou Xiong Xin suggested: "This is an important matter, but the situation is not very clear now. The six Gu Immortals including Night Heavenly Wolf Lord are merely the rank eights of the black heaven above our Central Continent. What about the other four regions' black heaven? We do not know how many grotto-heavens there are, or how many rank eight Gu Immortals exist in these grotto-heavens. I am willing to go and investigate the two heavens myself!"</w:t>
        <w:br/>
        <w:br/>
        <w:t>Zhou Xiong Xin cultivated information path, he knew the importance of information.</w:t>
        <w:br/>
        <w:br/>
        <w:t>He had a phantom aperture and was not afraid of the heaven and earth qi convergence.</w:t>
        <w:br/>
        <w:br/>
        <w:t>Qin Ding Ling agreed with his suggestion, she chose to continue keeping in contact with Night Wolf grotto-heaven while investigating the situation.</w:t>
        <w:br/>
        <w:br/>
        <w:t>Jun Shen Guang took out an information path mortal Gu, saying: "The list of names have been chosen, they are all Gu Immortal seeds with great talent and aptitude. Most importantly, they are loyal to Heavenly Court and the ten great ancient sects. But there is one person whom I need everyone's input and discussion on."</w:t>
        <w:br/>
        <w:br/>
        <w:t>Jun Shen Guang's list contained the names of many mortal Gu Masters, they were all exceptional geniuses.</w:t>
        <w:br/>
        <w:br/>
        <w:t>Heavenly Court lost this battle and the immortal graveyard was even destroyed by Fang Yuan, everything had to be rebuilt from scratch. With the threat of the five regions chaotic war, Heavenly Court decided to nurture new Gu Immortals, disregarding the costs.</w:t>
        <w:br/>
        <w:br/>
        <w:t>Qin Ding Ling received the Gu worm and looked into it.</w:t>
        <w:br/>
        <w:br/>
        <w:t>There were many names on this list: Immortal Crane Sect recommended Sun Yuan Hua, Spirit Butterfly Valley recommended Xiao Qi Xing, Ancient Soul Sect had Gu Ting, Heaven's Envy Manor had Wei Wu Shang… but at Spirit Affinity House's section, the list was empty without a name.</w:t>
        <w:br/>
        <w:br/>
        <w:t>Qin Ding Ling sighed as her expression turned complex.</w:t>
        <w:br/>
        <w:br/>
        <w:t>She knew about the person Spirit Affinity House nominated, it had to be Feng Jin Huang.</w:t>
        <w:br/>
        <w:br/>
        <w:t>But after the battle over Fate, Feng Jiu Ge betrayed Heavenly Court and went missing, his daughter Feng Jin Huang ended up in an awkward position.</w:t>
        <w:br/>
        <w:br/>
        <w:t>She was originally Duke Long's disciple and the future Great Dream Immortal Venerable. But with the death of Duke Long and the destruction of Fate, she was no longer certain to be Great Dream Immortal Venerable.</w:t>
        <w:br/>
        <w:br/>
        <w:t>Zhou Xiong Xin's concern was: If Heavenly Court continued to nurture Feng Jin Huang and she betrayed them like her father, what would they do?</w:t>
        <w:br/>
        <w:br/>
        <w:t>Even though Feng Jin Huang was Duke Long's disciple, the disciple that he nurtured wholeheartedly spent a million years to plot and destroy Heavenly Court's fate Gu. Would his second disciple Feng Jin Huang also inherit this 'great tradition'?</w:t>
        <w:br/>
        <w:br/>
        <w:t>"We will talk about this again next time."</w:t>
        <w:br/>
        <w:br/>
        <w:t>Please go to</w:t>
        <w:br/>
        <w:t xml:space="preserve"> </w:t>
        <w:br/>
        <w:t xml:space="preserve">  https://www.novelupdates.cc/Reverend-Insanity/</w:t>
        <w:br/>
        <w:t xml:space="preserve"> </w:t>
        <w:br/>
        <w:t xml:space="preserve"> to read the latest chapters for free</w:t>
        <w:br/>
        <w:br/>
      </w:r>
    </w:p>
    <w:p>
      <w:pPr>
        <w:pStyle w:val="Heading1"/>
      </w:pPr>
      <w:r>
        <w:t>1971 Struggle Between Feng and Zhao</w:t>
      </w:r>
    </w:p>
    <w:p>
      <w:r>
        <w:br/>
        <w:t xml:space="preserve"> Central Continent, Lake Heart Mountain.</w:t>
        <w:br/>
        <w:br/>
        <w:t>Spirit Affinity House's public blessed land headquarters was situated here.</w:t>
        <w:br/>
        <w:br/>
        <w:t>Within the blessed land, there was an area called Quiet Rain Valley.</w:t>
        <w:br/>
        <w:br/>
        <w:t>When Feng Jin Huang was strolling in the valley, it started to rain.</w:t>
        <w:br/>
        <w:br/>
        <w:t>A drizzle.</w:t>
        <w:br/>
        <w:br/>
        <w:t>The rain was mild and quiet.</w:t>
        <w:br/>
        <w:br/>
        <w:t>Bathed in the rain, Feng Jin Huang slowed down subconsciously as she walked.</w:t>
        <w:br/>
        <w:br/>
        <w:t>The air was fresh with the smell of grass, all around her was a faint field of greenery.</w:t>
        <w:br/>
        <w:br/>
        <w:t>This rain did not feel cold, it was like jade, mild and calm.</w:t>
        <w:br/>
        <w:br/>
        <w:t>Feng Jin Huang knew that this was called quiet rain. When it rains, all sounds would be absorbed and the surroundings would be silent. Heaven and earth would be soundless, one would be able to hear their own heartbeats and breathing.</w:t>
        <w:br/>
        <w:br/>
        <w:t>Quiet rain was a rank six immortal material, this valley was the resource point that created quiet rain, this was why it was named Quiet Rain Valley.</w:t>
        <w:br/>
        <w:br/>
        <w:t>After Feng Jiu Ge betrayed Heavenly Court and went missing, his wife, the mother of Feng Jin Huang, Fairy Bai Qing, requested to be transferred to Quiet Rain Valley to collect quiet rain, she said she would not leave this place.</w:t>
        <w:br/>
        <w:br/>
        <w:t>Whenever there was quiet rain, the valley would have music that sounded like zither and flute, it was akin to Fairy Bai Qing's anguished cries of sadness.</w:t>
        <w:br/>
        <w:br/>
        <w:t>Feng Jin Huang had heard of this rumor and felt worried, she came to the valley to visit her mother.</w:t>
        <w:br/>
        <w:br/>
        <w:t>The quiet rain was drizzling, there was indeed the music of zither and flute being emitted.</w:t>
        <w:br/>
        <w:br/>
        <w:t>The sound of the zither spread out all around, like white clouds in the sky, ancient, melodious and pleasant to the ear. The sound of the flute, however, was high pitched, fluctuating almost abruptly, like a fierce hawk flying across the sky, sharply piercing the wind, tearing the sky.</w:t>
        <w:br/>
        <w:br/>
        <w:t>At first, the sound of the zither resounded and the sound of the flute reverberated, alternating with each other, as if both sides were speaking, one sentence after the other.</w:t>
        <w:br/>
        <w:br/>
        <w:t>Then, the zither and the flute began to approach each other, and gradually merged into one another. The white clouds were misty, and the eagles were flying across the clouds. The two abrupt sounds of music merged together, creating an indescribable beauty.</w:t>
        <w:br/>
        <w:br/>
        <w:t>In the end, the sound of the zither and the flute become one and the same, forming a kind of mix, with the melodious sound of the zither and the clarity of the flute, it was unique and beautiful!</w:t>
        <w:br/>
        <w:br/>
        <w:t>Feng Jin Huang was enchanted by the beautiful sound of the music. She went deeper into the valley and managed to meet her mother.</w:t>
        <w:br/>
        <w:br/>
        <w:t>Fairy Bai Qing was sitting in a bamboo pavilion, with two Gu flying around her like white jade pearls. They were sound path mortal Gu, zither Gu and flute Gu.</w:t>
        <w:br/>
        <w:br/>
        <w:t>When Feng Jin Huang entered the pavilion, the music slowly stopped.</w:t>
        <w:br/>
        <w:br/>
        <w:t>Fairy Bai Qing had already known of Feng Jin Huang's arrival, she turned around slowly: "This demonic immortal unification song was composed by your father when we fell in love, it is the symbol of our relationship. I still remember the first time your father played it for me, he told me: Immortals and demons are one to begin with, initially, Primordial Origin Immortal Venerable was known as Primordial Origin Demon Venerable by the variant humans as well. This song contains deep meaning and your father has been treasuring and not using it, but he played it during the fate war."</w:t>
        <w:br/>
        <w:br/>
        <w:t>Saying so, Fairy Bai Qing's tone changed as she looked at Feng Jin Huang fixedly: "The list of names has been announced already."</w:t>
        <w:br/>
        <w:br/>
        <w:t>Feng Jin Huang nodded: "I know. The last time the sect recommended me, there was no reply from Heavenly Court. This time, the sect put Sun Yao's name and it was quickly approved by Heavenly Court."</w:t>
        <w:br/>
        <w:br/>
        <w:t>Fairy Bai Qing said plainly: "Originally, the sect still wanted to recommend you to go there, but Li Jun Ying and Xu Hao got in the way, they ended up promoting Sun Yao instead. How do you feel about such an outcome, my dear daughter?"</w:t>
        <w:br/>
        <w:br/>
        <w:t>"Hehe." Feng Jin Huang smiled slightly, her smile brilliant as a flower, bringing a bright sunshine to the bamboo pavilion for a moment.</w:t>
        <w:br/>
        <w:br/>
        <w:t>"Mother, why do you have to test me on this? Ever since father betrayed and turned against Heavenly Court, I've already prepared myself. Right now, the situation is already not bad, my dream path Immortal Gu was not taken." Feng Jin Huang said.</w:t>
        <w:br/>
        <w:br/>
        <w:t>Fairy Bai Qing also smiled slightly at her words: "It's not like there isn't any forceful seizure in the righteous path, but it's just that the act is often cloaked in a layer of righteousness and morality. It's already good that you have come to this level of understanding. However, don't worry too much, your father left Heavenly Court but created destiny song, his outstanding battle strength is evident to the world, Heavenly Court and Spirit Affinity House will not dare to touch you."</w:t>
        <w:br/>
        <w:br/>
        <w:t>Feng Jin Huang revealed a look of displeasure: "Mother, you don't need to make an explanation for father. Although I can understand father, I will not forgive him. For him to suddenly turn his back on Heavenly Court and not even telling us beforehand is simply abandoning his wife and daughter! One day, I will settle the score with him."</w:t>
        <w:br/>
        <w:br/>
        <w:t>"Hehehe." Fairy Bai Qing laughed and shook her head, walking up to Feng Jin Huang and holding her hand: "You misunderstand your father. That demonic immortal unification song, which he kept as a symbol of our love, has never been used for anything other than singing in front of me. But he used it during the fate war to tell me that righteous immortals and demons are the same, his feelings for me had never changed, and even when he left the righteous path and returned to the demonic path, it wouldn't end the relationship of our family."</w:t>
        <w:br/>
        <w:br/>
        <w:t>"Do you believe me? As long as I give out the slightest hint of inclination to leave Spirit Affinity House, he will definitely take the initiative to bring me away. He understands me well and knows that I do not want to become a demonic path member. Therefore, he gave us both the opportunity to choose our side freely. He didn't want his ideals to become a burden on us."</w:t>
        <w:br/>
        <w:br/>
        <w:t>Feng Jinhuang snorted coldly: "Father would rather help Fang Yuan, the great demon, than help my master. It's true that master was stubborn and was always nagging about fate and all that, but he was ultimately kind to us and truly had my best interests in mind. Father was simply too cold and heartless."</w:t>
        <w:br/>
        <w:br/>
        <w:t>"Mother, since you are fine now, I'll be leaving."</w:t>
        <w:br/>
        <w:br/>
        <w:t>"Oh you." Fairy Bai Qing sighed, but did not ask her daughter to stay.</w:t>
        <w:br/>
        <w:br/>
        <w:t>When Feng Jin Huang left Quiet Rain Valley, she met with two female Gu Masters.</w:t>
        <w:br/>
        <w:br/>
        <w:t>One was beautiful while the other was cute, they were acquaintances of Feng Jin Huang, they were anxiously waiting outside the valley.</w:t>
        <w:br/>
        <w:br/>
        <w:t>After seeing Feng Jin Huang, they showed joy on their faces as they went to her.</w:t>
        <w:br/>
        <w:br/>
        <w:t>"Senior sister, we heard you came here so we rushed over to find you!" The beautiful woman was Qin Juan.</w:t>
        <w:br/>
        <w:br/>
        <w:t>"Senior sister, sorry, I… I did not want to snatch your opportunity…" Sun Yao had a cute and round face, she was very anxious now.</w:t>
        <w:br/>
        <w:br/>
        <w:t>Qin Juan and Sun Yao were good friends with Feng Jin Huang, they had always followed behind her.</w:t>
        <w:br/>
        <w:br/>
        <w:t>But in the recent years, Feng Jin Huang followed Duke Long and went away to cultivate dream path, they did not meet much during this period.</w:t>
        <w:br/>
        <w:br/>
        <w:t>Feng Jin Huang laughed aloud and stretched out her hand to nudge Sun Yao's forehead: "Oh, you've done well this time, so why are you apologizing. The nomination quota is just a small matter, am I unable to become immortal without this funding? For me, becoming a Gu Immortal is by no means an obstacle. It's just that I have to consider the kind of Gu Immortal I want to become. But for you, this is a rare opportunity, so seize it well."</w:t>
        <w:br/>
        <w:br/>
        <w:t>After speaking to Sun Yao, Feng Jin Huang looked at Qin Juan: "You've always been quite active and have good perseverance, but this time, when fusing with the dao marks, why did you faint? If not, the nomination would have been yours this time."</w:t>
        <w:br/>
        <w:br/>
        <w:t>Qin Juan did not dare to retort: "Senior sister, you are right, I have slacked off on my cultivation."</w:t>
        <w:br/>
        <w:br/>
        <w:t>"No, that is not so, senior sister. Sister Qin Juan was injured at that time, she could not endure the ordeal and fainted." Sun Yao quickly clarified.</w:t>
        <w:br/>
        <w:br/>
        <w:t>"So that's how it was." Feng Jin Huang nodded her head and said regrettably: "It is indeed a great loss. Fang Yuan destroyed fate Gu and refined it into countless heaven path dao marks, which were dispersed to the people in the world. The more heaven path dao marks you absorb, the more beneficial it will be in the future. Be it cultivation or developing the immortal aperture, it will benefit with no harm. But there's no harm in not having any, at best it's just an opportunity. What determines your achievements in life will still depend on your own talents and efforts."</w:t>
        <w:br/>
        <w:br/>
        <w:t>"Yes, Qin Juan will listen to senior sister's teachings." Qin Juan bowed.</w:t>
        <w:br/>
        <w:br/>
        <w:t>Feng Jin Huang smiled again: "Let's go, I will give you two some guidance."</w:t>
        <w:br/>
        <w:br/>
        <w:t>Qin Juan and Sun Yao revealed joyful expressions, the latter jumped around cheering: "That's great, we haven't been together for such a long time."</w:t>
        <w:br/>
        <w:br/>
        <w:t>The three of them walked together, gradually leaving Quiet Rain Valley.</w:t>
        <w:br/>
        <w:br/>
        <w:t>Within the valley, Fairy Bai Qing retracted her investigative method.</w:t>
        <w:br/>
        <w:br/>
        <w:t>"Daughter, you've grown up." Fairy Bai Qing had a relieved expression.</w:t>
        <w:br/>
        <w:br/>
        <w:t>Feng Jin Huang was very clear about her own circumstances, as well as Heavenly Court and the ten great ancient sects. Towards Feng Jiu Ge's actions, she had her own opinion, but she was able to put it aside and make a clear judgment, she had a solid foundation of skills.</w:t>
        <w:br/>
        <w:br/>
        <w:t>"Maybe, your betrayal has hastened our daughter's maturity. We should let her walk on her own path."</w:t>
        <w:br/>
        <w:br/>
        <w:t>"As a mother, all I can do is to wish the best for her."</w:t>
        <w:br/>
        <w:br/>
        <w:t>"Of course, if some people in the sect do not know what is good for them and go overboard, I will not avoid conflict either." Fairy Bai Qing's expression turned cold.</w:t>
        <w:br/>
        <w:br/>
        <w:t>At the same time, on another mountain, Affection Peak.</w:t>
        <w:br/>
        <w:br/>
        <w:t>Spirit Affinity House's Li Jun Ying and Xu Hao went to visit Zhao Lian Yun.</w:t>
        <w:br/>
        <w:br/>
        <w:t>Zhao Lian Yun had already become an immortal, she was assigned by Spirit Affinity House recently and became the Affection Peak Lord.</w:t>
        <w:br/>
        <w:br/>
        <w:t>She was able to achieve what she had today thanks to the support of Xu Hao and Li Jun Ying, in addition to her own efforts. Zhao Lian Yun was also guided by the two immortals during her Gu Immortal cultivation journey and the management of her immortal aperture, so she was able to avoid many pitfalls.</w:t>
        <w:br/>
        <w:br/>
        <w:t>Zhao Lian Yun remembered these debts in her heart, so when Xu Hao and Li Jun Ying visited her, she quickly came out of cultivation and attended to them personally.</w:t>
        <w:br/>
        <w:br/>
        <w:t>But hearing their request, Zhao Lian Yun felt troubled.</w:t>
        <w:br/>
        <w:br/>
        <w:t>"Seniors, you want me to use my status as the current generation fairy to deal with Feng Jin Huang and Fairy Bai Qing?"</w:t>
        <w:br/>
        <w:br/>
        <w:t>"Indeed, now is the best opportunity! Feng Jiu Ge betrayed us and caused Heavenly Court to lose and Fate to be destroyed. If we target them now, we will definitely win." Xu Hao had a fierce expression.</w:t>
        <w:br/>
        <w:br/>
        <w:t>The hatred between him and Feng Jiu Ge had a long history. In the past, he had hated Feng Jiu Ge so much that he held back key information and intelligence, almost causing him to die. Feng Jiu Ge had a very strong stance in his political manipulation, ostracizing the couple to the fringe of Spirit Affinity House in this power struggle. Most of the time, the two immortals were at a disadvantage against Feng Jiu Ge, they could only support each other with difficulty.</w:t>
        <w:br/>
        <w:br/>
        <w:t>For them, Feng Jiu Ge's betrayal was great news, it was worth celebrating.</w:t>
        <w:br/>
        <w:br/>
        <w:t>"This…" Zhao Lian Yun hesitated: "Feng Jiu Ge has already betrayed Heavenly Court, seniors, I know that you have grudges with him, but why do you want to implicate his family?"</w:t>
        <w:br/>
        <w:br/>
        <w:t>"Oh Lian Yun, we cannot be too kindhearted sometimes. Think about it, think about the time you competed with Feng Jin Huang over the fairy position." Li Jun Ying urged: "If we do not use this chance, we will regret it in the future. You do not need to worry about it, I will tell you something, our sect's nominee was originally Feng Jin Huang but now she has been removed from the list."</w:t>
        <w:br/>
        <w:br/>
        <w:t>"Seniors, people should let others off when possible." Zhao Lian Yun explained, she was not willing to do that. Conflicts should be resolved and not deepened, back then, when competing for the fairy position, both of them had used above board methods, Feng Jin Huang had a deep background but did not use any unscrupulous ways to deal with her as well.</w:t>
        <w:br/>
        <w:br/>
        <w:t>Even though Zhao Lian Yun and Feng Jin Huang were competitors, Zhao Lian Yun admired Feng Jin Huang's personality, she had no ill feelings towards her.</w:t>
        <w:br/>
        <w:br/>
        <w:t>Xu Hao did not listen to her words: "Back then, did the demon Feng Jiu Ge spare us?"</w:t>
        <w:br/>
        <w:br/>
        <w:t>"You are too kind for your own good, Lian Yun." Li Jun Ying frowned.</w:t>
        <w:br/>
        <w:br/>
        <w:t>Zhao Lian Yun sighed to herself, she changed her words and explained: "Seniors, we need to analyze this situation deeply. Even though the sect nominated someone else, Heavenly Court did not directly take away Feng Jin Huang's status. From that, we can see the attitude of Heavenly Court is still unclear towards her."</w:t>
        <w:br/>
        <w:br/>
        <w:t>"Precisely because they are uncertain now, we need to deal the fatal blow and affirm their decision! The fight over authority will never cease, only when a true victor is decided can there be peace." Li Jun Ying said with deep meaning.</w:t>
        <w:br/>
        <w:br/>
        <w:t>Zhao Lian Yun sighed again, she could only accept their request.</w:t>
        <w:br/>
        <w:br/>
        <w:t>There was no choice, she owed them a big favor after all. Even though she was unwilling, people had to do some things that they did not want to in this world. They had helped her greatly, if she rejected them, what would others think?</w:t>
        <w:br/>
        <w:br/>
        <w:t>Zhao Lian Yun was half an otherworldly demon, even though she was the current generation fairy, Spirit Affinity House still ostracized her. If she lost her relationship with Xu Hao and Li Jun Ying, she would truly become a loner.</w:t>
        <w:br/>
        <w:br/>
        <w:t>The two immortals saw that Zhao Lian Yun agreed, they were overjoyed, they promised her a huge reward.</w:t>
        <w:br/>
        <w:br/>
        <w:t>Zhao Lian Yun was not interested in the reward, after the two of them left, she continued her closed cultivation.</w:t>
        <w:br/>
        <w:br/>
        <w:t>The destruction of Fate was actually great news to Zhao Lian Yun. With this, Ma Hong Yun's revival would be much easier and less troublesome.</w:t>
        <w:br/>
        <w:br/>
        <w:t>But Ma Hong Yun's soul was still in Fang Yuan's hands.</w:t>
        <w:br/>
        <w:br/>
        <w:t>Thus, Zhao Lian Yun had to cultivate and raise her strength, to make preparations to save her beloved.</w:t>
        <w:br/>
        <w:br/>
        <w:t>In the secret room, Zhao Lian Yun calmed down and inspected her own immortal aperture.</w:t>
        <w:br/>
        <w:br/>
        <w:t>Lian Yun blessed land had 5700km2 of land, the rate of time was one-to-thirteen. The terrain was mostly grassland and plains.</w:t>
        <w:br/>
        <w:br/>
        <w:t>But after the heaven path dao marks were absorbed, Lian Yun blessed land started to change in many aspects.</w:t>
        <w:br/>
        <w:br/>
        <w:t>Firstly, the ground cracked to form huge trenches, next, there was torrential rain as huge rivers were formed. The rivers overflowed and floods plagued the surroundings.</w:t>
        <w:br/>
        <w:br/>
        <w:t>After three days and three nights, the floods receded, leaving behind vast expanses of fertile mud. Small ditches and rivers connected to the main channel of the giant river, forming an elaborate and dense network of rivers.</w:t>
        <w:br/>
        <w:br/>
        <w:t>Zhao Lian Yun witnessed the transformation of her immortal aperture the entire time, she was dazed and greatly shocked internally.</w:t>
        <w:br/>
        <w:br/>
        <w:t>"With heaven path dao marks, the immortal aperture will transform and become closer to a truly balanced environment. Even though there are temporary losses, the potential and prospects will rise by many times."</w:t>
        <w:br/>
        <w:br/>
        <w:t>Zhao Lian Yun had divine concealment from Thieving Heaven's true inheritance. She did not face calamities and tribulations, this was beneficial and also detrimental, her immortal aperture development had always been a problem. But with the addition of heaven path dao marks, this problem was reduced greatly.</w:t>
        <w:br/>
        <w:br/>
        <w:t>"If only I had more heaven path dao marks!"</w:t>
        <w:br/>
        <w:br/>
        <w:t>"Sigh, what a pity that I only obtained six and a half heaven path dao marks, and they are all segmented too, I do not have a single complete heaven path dao mark."</w:t>
        <w:br/>
        <w:br/>
        <w:t>"How many heaven path dao marks did Fang Yuan get? He was the person refining the Gu, he was the closest to these heaven path dao marks."</w:t>
        <w:br/>
        <w:br/>
        <w:t>Zhao Lian Yun sighed.</w:t>
        <w:br/>
        <w:br/>
        <w:t>She could not imagine it or find the answer, but she knew that the difference between her and Fang Yuan had been greatly increased again.</w:t>
        <w:br/>
        <w:br/>
        <w:t>Please go to</w:t>
        <w:br/>
        <w:t xml:space="preserve"> </w:t>
        <w:br/>
        <w:t xml:space="preserve">  https://www.novelupdates.cc/Reverend-Insanity/</w:t>
        <w:br/>
        <w:t xml:space="preserve"> </w:t>
        <w:br/>
        <w:t xml:space="preserve"> to read the latest chapters for free</w:t>
        <w:br/>
        <w:br/>
      </w:r>
    </w:p>
    <w:p>
      <w:pPr>
        <w:pStyle w:val="Heading1"/>
      </w:pPr>
      <w:r>
        <w:t>1972 Fang Yuan“s Disaster Relief</w:t>
      </w:r>
    </w:p>
    <w:p>
      <w:r>
        <w:br/>
        <w:t xml:space="preserve"> "Wake up, wake up, kid!"</w:t>
        <w:br/>
        <w:br/>
        <w:t>Peng Da groaned and barely opened his eyes to see a bearded uncle, slapping him in the face with a rough palm.</w:t>
        <w:br/>
        <w:br/>
        <w:t>Peng Da was in a trance, and it was only then that he recognized the man in front of him.</w:t>
        <w:br/>
        <w:br/>
        <w:t>"Uncle Mo Li." He called out: "Wasn't I sleeping on the camel?"</w:t>
        <w:br/>
        <w:br/>
        <w:t>Peng Da looked around, he could not help but be stunned once more.</w:t>
        <w:br/>
        <w:br/>
        <w:t>There was sand everywhere, the caravan was nowhere to be seen, leaving only him and Mo Li, both were in a messy state.</w:t>
        <w:br/>
        <w:br/>
        <w:t>"Ouch." Peng Da groaned as he realized he had bruises all over his body.</w:t>
        <w:br/>
        <w:br/>
        <w:t>Uncle Mo Li looked at Peng Da and sighed: "You kid, I don't know what to say about you, you are so lucky! Many Gu Masters fled desperately, they all died. You were deeply asleep but survived. However, if I hadn't discovered your faint breath in time and dug you out, I'm afraid you would have been buried alive."</w:t>
        <w:br/>
        <w:br/>
        <w:t>"Uncle Mo Li, you've saved me once again." Peng Da grabbed both of Mo Li's hands, saying gratefully: "But what in the world had happened?"</w:t>
        <w:br/>
        <w:br/>
        <w:t>"It's a natural disaster, I've never seen it before." Uncle Mo Li let out a heavy sigh.</w:t>
        <w:br/>
        <w:br/>
        <w:t>"So… what about our caravan?"</w:t>
        <w:br/>
        <w:br/>
        <w:t>"Sigh, it's just the two of us now."</w:t>
        <w:br/>
        <w:br/>
        <w:t>What?! Peng Da could not help but stare with wide eyes and scream in his heart: "How can this world be so vicious, there was a natural disaster with no warning! I just slept for a bit and almost died again! My lord, what kind of world have I come to. It is simply a brutal and terrible place to live!"</w:t>
        <w:br/>
        <w:br/>
        <w:t>"At least we're still alive." Mo Li knocked Peng Da on the head: "Kid, you don't look satisfied? To be alive after a natural disaster like that is the greatest of all blessings!"</w:t>
        <w:br/>
        <w:br/>
        <w:t>"Look at me." Mo Li pointed his finger at his chest: "I've worked hard most of my life to own such a caravan. And now it's all gone! Look on the bright side, otherwise we won't survive until tomorrow. Sigh, it would be great if I could become an immortal!"</w:t>
        <w:br/>
        <w:br/>
        <w:t>"Immortal? There are immortals in this world?"</w:t>
        <w:br/>
        <w:br/>
        <w:t>Mo Li looked at Peng Da: "Did you forget everything?! You forgot even immortals? Sigh, I'll explain in the future, let's leave first."</w:t>
        <w:br/>
        <w:br/>
        <w:t>Peng Da followed Mo Li as they left, heading towards the closest oasis.</w:t>
        <w:br/>
        <w:br/>
        <w:t>Peng Da followed behind Mo Li and asked with caution: "Are there many disasters like this?"</w:t>
        <w:br/>
        <w:br/>
        <w:t>"Of course!" Mo Li said in a vicarious tone: "It's not easy for us to make a living in the desert. Sandstorms are the killers that visit often. Sometimes there are also flying blade hurricanes, and each gust of wind can condense into a huge wind blade that cuts everything wherever it goes. In addition to natural disasters, there are also vicious beasts. For example, we are in wolf desert, desert wolves are most plentiful here."</w:t>
        <w:br/>
        <w:br/>
        <w:t>Howl—!</w:t>
        <w:br/>
        <w:br/>
        <w:t>As Mo Li was saying that, a group of desert wolves suddenly emerged from under the desert.</w:t>
        <w:br/>
        <w:br/>
        <w:t>"Wolves, wolves!" Peng Da jumped up in fright: "Oh heaven, they're coming out from under the sand! So many heads, what do we do, uncle?!"</w:t>
        <w:br/>
        <w:br/>
        <w:t>Mo Li looked pale and cursed out loud: "Damn it! Why weren't these desert wolves wiped out by the natural disaster?"</w:t>
        <w:br/>
        <w:br/>
        <w:t>It was not strange.</w:t>
        <w:br/>
        <w:br/>
        <w:t>The qi tides were the phenomenon of fusing heaven and earth qi, it originated from the Heavenly Dao. But the Heavenly Dao would not wipe out all life, there was a chance of survival in every situation. Mo Li and Peng Da were able to survive, other lifeforms naturally had such an opportunity as well.</w:t>
        <w:br/>
        <w:br/>
        <w:t>The desert wolves emerged from everywhere, but strangely enough, although they spotted Peng Da and Mo Li, they did not come to attack, instead they quickly assembled, howling and staring at the desert ground.</w:t>
        <w:br/>
        <w:br/>
        <w:t>Rustle rustle….</w:t>
        <w:br/>
        <w:br/>
        <w:t>With a series of moving sand sounds, golden scorpions emerged from the ground. These golden scorpions were all the size of a millstone, Peng Da watched with chills in his heart.</w:t>
        <w:br/>
        <w:br/>
        <w:t>The golden scorpion group and the desert wolf group were engaged in a brutal fight.</w:t>
        <w:br/>
        <w:br/>
        <w:t>Whenever a desert wolf was stung by a golden scorpion's needle, it would immediately foam saliva at the mouth, fall to the ground, and eventually die. On the other hand, the golden scorpions could not fight against the desert wolves' claws and teeth, and were often torn apart by the wolves' claws.</w:t>
        <w:br/>
        <w:br/>
        <w:t>The two groups of beasts fought, because they were weak in intelligence, they paid no attention to Mo Li and Peng Da who were close by.</w:t>
        <w:br/>
        <w:br/>
        <w:t>Peng Da looked frightened and pale. This world was too dangerous, no matter which beast group won, they would surely still end up attacking the humans.</w:t>
        <w:br/>
        <w:br/>
        <w:t>"We must break out!" Mo Li gritted his teeth with a firm expression.</w:t>
        <w:br/>
        <w:br/>
        <w:t>"But uncle, we're surrounded by golden scorpions and desert wolves." Peng Da wanted to cry.</w:t>
        <w:br/>
        <w:br/>
        <w:t>"Do you want to wait to be eaten?" Mo Li said, about to move: "Kid, can you fight?"</w:t>
        <w:br/>
        <w:br/>
        <w:t>"Huh? I, I can't, I have amnesia."</w:t>
        <w:br/>
        <w:br/>
        <w:t>"These desert wolves and golden scorpions don't care if you have amnesia. Stay close to me and do your best to save yourself. There is at least hope for breaking out." Mo Li said and laughed, "If breaking out fails, you'll have to go fill the bellies of the beasts. But don't worry, you won't die alone, there's still me."</w:t>
        <w:br/>
        <w:br/>
        <w:t>Peng Da could not help but roll his eyes, rather than dying like this, he would prefer to be buried alive!</w:t>
        <w:br/>
        <w:br/>
        <w:t>Mo Li started to break out and Peng Da yelled: "Uncle, wait for me!"</w:t>
        <w:br/>
        <w:br/>
        <w:t>He could only desperately follow behind Mo Li.</w:t>
        <w:br/>
        <w:br/>
        <w:t>It was fine when they were still, but when they moved, they alerted the scorpion and wolf groups.</w:t>
        <w:br/>
        <w:br/>
        <w:t>Almost at the same time, there were several golden scorpions and desert wolves, one left and one right, attacking them.</w:t>
        <w:br/>
        <w:br/>
        <w:t>Mo Li grunted and activated his mortal Gu, but he only managed to repel two of the beasts before they got encircled by the groups.</w:t>
        <w:br/>
        <w:br/>
        <w:t>"Breaking out has failed!" Mo Li sighed and gave up the fight.</w:t>
        <w:br/>
        <w:br/>
        <w:t>Peng Da clutched his head and fell into despair, he stuttered: "Am… am I going to die?!"</w:t>
        <w:br/>
        <w:br/>
        <w:t>Inside the sovereign immortal aperture.</w:t>
        <w:br/>
        <w:br/>
        <w:t>At this moment, be they the mini five regions or the mini nine heavens, chaos was everywhere, the entire place was in a commotion.</w:t>
        <w:br/>
        <w:br/>
        <w:t>Mini Southern Border's mountains collapsed, the terrain became disorganized, Mini Central Continent's river channels changed paths and caused torrential floods, Mini Western Desert had sandstorms everywhere that devoured cities and oases.</w:t>
        <w:br/>
        <w:br/>
        <w:t>Mini Northern Plains.</w:t>
        <w:br/>
        <w:br/>
        <w:t>An intense snowstorm was blowing, a pure white flame, fluttering in the blizzard, attached itself to wherever it burned.</w:t>
        <w:br/>
        <w:br/>
        <w:t>This was the special fire immortal material — frost ice flame.</w:t>
        <w:br/>
        <w:br/>
        <w:t>In places where the ice and snow path dao marks were dense, there would be a certain degree of probability that this special flame would be produced. Most of this flame was filled with ice and snow path dao marks, but the heart of the flame had dense fire path dao marks.</w:t>
        <w:br/>
        <w:br/>
        <w:t>"We cannot let this frost ice flame spread everywhere!" Snowman Gu Immortal Xue Er was in charge of the situation, she tried to salvage it.</w:t>
        <w:br/>
        <w:br/>
        <w:t>She was tasked by Fang Yuan to manage Triple Sacred Mountain, she controlled the snow crystal formation and focused on the growth of the snowman tribe's expansion.</w:t>
        <w:br/>
        <w:br/>
        <w:t>Frost ice flames started to spread on triple sacred mountain, once the flames grew to a certain size, be they snowmen or snow monsters, they were burnt to death while crying in agony.</w:t>
        <w:br/>
        <w:br/>
        <w:t>The snowmen were in chaos, they escaped and trampled on each other, causing unnecessary deaths.</w:t>
        <w:br/>
        <w:br/>
        <w:t>Amidst the raging chaos, only a handful of snowman Gu Masters were trying to maintain order. But unfortunately, even with their cultivation, it was difficult to do anything against the immortal material frost ice flame.</w:t>
        <w:br/>
        <w:br/>
        <w:t>"Oh no, the frost ice flame has reached the ice path crystal essence!" Xue Er's face turned pale, she became anxious.</w:t>
        <w:br/>
        <w:br/>
        <w:t>She had just now tried to save more of the snowmen, and as a result, she had lost sight of this, allowing the frost ice flame to appear in the snow crystal formation.</w:t>
        <w:br/>
        <w:br/>
        <w:t>The ice path crystal essence was the core of the snow crystal formation, Fang Yuan used the formation to spread out the frost energy created by the ice path crystal essence, that would constantly alter the environment inch by inch, creating a living habitat that suited the snowmen.</w:t>
        <w:br/>
        <w:br/>
        <w:t>Xue Er felt deep regret as she watched the frost ice flame burn the ice path crystal essence, while being helpless against it.</w:t>
        <w:br/>
        <w:br/>
        <w:t>Xue Er could not help but tear up and blame herself. The snow crystal formation was entrusted to her by Fang Yuan, it was the foundation for the snowman tribe's growth, but it was actually going to be destroyed because of her mistake.</w:t>
        <w:br/>
        <w:br/>
        <w:t>She felt that she had let down the snowmen, she had let down Fang Yuan.</w:t>
        <w:br/>
        <w:br/>
        <w:t>But at this moment, a figure suddenly appeared.</w:t>
        <w:br/>
        <w:br/>
        <w:t>"Fang Yuan!" Xue Er was stunned before happiness appeared on her face.</w:t>
        <w:br/>
        <w:br/>
        <w:t>Fang Yuan grabbed the empty space in front of him, all of the frost ice flames within the formation were drawn away.</w:t>
        <w:br/>
        <w:br/>
        <w:t>Fang Yuan suddenly grunted as his body shook, pale white traces appeared around his body all of a sudden.</w:t>
        <w:br/>
        <w:br/>
        <w:t>From these pale white traces, Xue Er felt a vast power that surged in heaven and earth!</w:t>
        <w:br/>
        <w:br/>
        <w:t>"These are… heaven path dao marks! Oh heavens, there are so many heaven path dao marks, he must have at least a thousand!" Xue Er covered her mouth in surprise.</w:t>
        <w:br/>
        <w:br/>
        <w:t>"I will leave the rest to you." Fang Yuan smiled at Xue Er as he brought the frost ice flame away with him and vanished on the spot.</w:t>
        <w:br/>
        <w:br/>
        <w:t>Xue Er felt relaxed but worry soon appeared in her heart: "My dear fiance has so many heaven path dao marks, no wonder he went into seclusion after the fate war and rarely fought. Sigh, I am so useless, I could not help him at all. I could not even defend this snow crystal formation!"</w:t>
        <w:br/>
        <w:br/>
        <w:t>Fang Yuan appeared to help Xue Er alleviate the crisis of the snowmen in Mini Northern Plains, he immediately went back to his secret room to continue his closed cultivation.</w:t>
        <w:br/>
        <w:br/>
        <w:t>When he was refining fate Gu, Fang Yuan had the best position, because he was doing his best to absorb the heaven path dao marks, he had more than three thousand heaven path dao marks on his body, they were all complete and intact dao marks!</w:t>
        <w:br/>
        <w:br/>
        <w:t>One could say that he was the biggest winner in this plan that Red Lotus created.</w:t>
        <w:br/>
        <w:br/>
        <w:t>But this benefit was too great, he could not process it in the meantime. The sovereign immortal body had non-conflicting dao marks, with the addition of heaven path dao marks, that also meant that Sovereign grotto-heaven gained three thousand heaven path dao marks all of a sudden.</w:t>
        <w:br/>
        <w:br/>
        <w:t>These heaven path dao marks created a huge impact on Sovereign grotto-heaven.</w:t>
        <w:br/>
        <w:br/>
        <w:t>The impact was in many different aspects and had varying effects. They could be as large as mountains and rivers shifting, but also small like a changing tributary channel.</w:t>
        <w:br/>
        <w:br/>
        <w:t>"The way of heaven is to take away surpluses while replenishing deficits. It focuses on the balance of living beings, they limit each other. Even in an extreme environment like the snow crystal formation, the Heavenly Dao could alter it and create fire path dao marks within the ice and snow path dao marks, once the frost ice flame spreads its destruction, Mini Northern Plains would be completely altered beyond recognition."</w:t>
        <w:br/>
        <w:br/>
        <w:t>"Of course, if we ignore it, my Sovereign grotto-heaven will benefit from this, we will create a complete ecosystem that has balance and good prospects in the future.</w:t>
        <w:br/>
        <w:br/>
        <w:t>"However, this method consumes too much of my foundation, it is also what Red Lotus Demon Venerable wants to see!"</w:t>
        <w:br/>
        <w:br/>
        <w:t>Fang Yuan smiled coldly.</w:t>
        <w:br/>
        <w:br/>
        <w:t>Fate Gu was destroyed, Red Lotus Demon Venerable's plan succeeded, Fang Yuan no longer had any value to him. Thus, Red Lotus Demon Venerable schemed and used the heaven path dao marks to restrict Fang Yuan, to limit his growth speed.</w:t>
        <w:br/>
        <w:br/>
        <w:t>However, even though Fang Yuan saw through this, he had to take the bait. It was because Fang Yuan noticed that sovereign immortal fetus Gu was tampered by Spectral Soul, he needed the heaven path dao marks to counter Spectral Soul's arrangements.</w:t>
        <w:br/>
        <w:br/>
        <w:t>Red Lotus Demon Venerable had been making use of Fang Yuan, it was evident from the rank seven future self killer move. But Fang Yuan also made use of Red Lotus, he used this Demon Venerable's plan to destroy fate Gu, which was his biggest problem, he used Red Lotus' million year plan to escape from the clutches of Spectral Soul's arrangement.</w:t>
        <w:br/>
        <w:br/>
        <w:t>Zhao Lian Yun allowed the heaven path dao marks to make the alterations but Fang Yuan decided to interfere with them.</w:t>
        <w:br/>
        <w:br/>
        <w:t>The heaven path dao marks altered the sovereign immortal aperture, he actively participated, resisting and cooperating with the alterations to preserve his immortal aperture's foundation.</w:t>
        <w:br/>
        <w:br/>
        <w:t>This cooperation and resistance gave Fang Yuan a lot of insight.</w:t>
        <w:br/>
        <w:br/>
        <w:t>Heaven path was merciless and impartial, human path was putting up a resistance, these two intertwined in Fang Yuan's heart, shining in different radiance.</w:t>
        <w:br/>
        <w:br/>
        <w:t>"Time is about right." A while later, Fang Yuan moved again.</w:t>
        <w:br/>
        <w:br/>
        <w:t>This time, he stored the sovereign immortal aperture, his main body arrived in the world of the five regions.</w:t>
        <w:br/>
        <w:br/>
        <w:t>He stood in Western Desert as he looked at a tree in front of him.</w:t>
        <w:br/>
        <w:br/>
        <w:t>This tree was not even eight feet tall, the branches were short, thin and twisted like monstrous claws, making it look extremely ugly. But the strange thing was, it had an enormous shadow of light. This shadow of light was extremely large, reaching five or six hundred feet. The shadow of light was like a flourishing tree with many branches and leaves. The tree branches were white as snow, the flowers were pink like cherries. There were clusters of small fruits among the floral leaves that had yet to ripen, with all sorts of colors.</w:t>
        <w:br/>
        <w:br/>
        <w:t>It was the thousand wish tree.</w:t>
        <w:br/>
        <w:br/>
        <w:t>Around the thousand wish tree was Fang Yuan's immortal formation.</w:t>
        <w:br/>
        <w:br/>
        <w:t>Right now, he stored the immortal formation and took the thousand wish tree along with him, they were all sent into the sovereign immortal aperture.</w:t>
        <w:br/>
        <w:br/>
        <w:t>This action caused a storm to surge, a vast air current spread out to the surroundings.</w:t>
        <w:br/>
        <w:br/>
        <w:t>Fang Yuan did not care about this, he turned into a flash of light and flew into the sky.</w:t>
        <w:br/>
        <w:br/>
        <w:t>The air currents rampaged in the surrounding deserts, causing loud sounds to be emitted.</w:t>
        <w:br/>
        <w:br/>
        <w:t>Peng Da and Mo Li failed to breakout, they were surrounded by desert wolves, right when they were about to die, the air currents arrived.</w:t>
        <w:br/>
        <w:br/>
        <w:t>The desert wolf group went into chaos as they scattered and escaped.</w:t>
        <w:br/>
        <w:br/>
        <w:t>Peng Da jolted: "Another disaster!"</w:t>
        <w:br/>
        <w:br/>
        <w:t>Mo Li stared with wide eyes as he looked and laughed: "Haha, we are saved! This is not a disaster, it is merely a normal hurricane. Let's go!"</w:t>
        <w:br/>
        <w:br/>
        <w:t>Please go to</w:t>
        <w:br/>
        <w:t xml:space="preserve"> </w:t>
        <w:br/>
        <w:t xml:space="preserve">  https://www.novelupdates.cc/Reverend-Insanity/</w:t>
        <w:br/>
        <w:t xml:space="preserve"> </w:t>
        <w:br/>
        <w:t xml:space="preserve"> to read the latest chapters for free</w:t>
        <w:br/>
        <w:br/>
      </w:r>
    </w:p>
    <w:p>
      <w:pPr>
        <w:pStyle w:val="Heading1"/>
      </w:pPr>
      <w:r>
        <w:t>1973 Going After Fang Yuan</w:t>
      </w:r>
    </w:p>
    <w:p>
      <w:r>
        <w:br/>
        <w:t xml:space="preserve"> After the qi tide passed, clouds were sparse in the sky, it was a refreshing sight.</w:t>
        <w:br/>
        <w:br/>
        <w:t>A yellow cloud flew high in the sky, sprinkling light sand behind it along the way.</w:t>
        <w:br/>
        <w:br/>
        <w:t>There was a female immortal sitting on the yellow cloud. She had a corpulent body, her belly was bulging, her entire body resembled a water vat, she was a member of Mo clan, a super force in Western Desert. There was a title for her in Western Desert's Gu Immortal world — Plump Lady.</w:t>
        <w:br/>
        <w:br/>
        <w:t>Plump Lady did not dislike this title at all. She felt beautiful for being fat, and upon learning of this title, she liked it so much that she publicly called herself this from then on. In time, even her original name was forgotten in place of this title.</w:t>
        <w:br/>
        <w:br/>
        <w:t>"Huh?" As the yellow cloud flew, Plump Lady suddenly had a change of expression, sensing something unusual.</w:t>
        <w:br/>
        <w:br/>
        <w:t>Thus, the yellow cloud slightly contracted and flew down diagonally, changing its course slightly before suspending in mid-air.</w:t>
        <w:br/>
        <w:br/>
        <w:t>Plump Lady stood up from the yellow cloud and looked down at the giant pit beneath her feet.</w:t>
        <w:br/>
        <w:br/>
        <w:t>This giant pit was partially hidden by the wind blowing yellow sand and covering it, but Plump Lady was a native of Western Desert, she was all too familiar with the landscape of the sand pit.</w:t>
        <w:br/>
        <w:br/>
        <w:t>"This isn't a naturally formed sand pit, but rather an empty space left behind after something in it was drawn away."</w:t>
        <w:br/>
        <w:br/>
        <w:t>"This aura… it's the aura of an ancient desolate plant!"</w:t>
        <w:br/>
        <w:br/>
        <w:t>Plump Lady's eyes shined with bright light, she immediately understood: a Gu Immortal had secretly made a move to steal an ancient desolate plant from here.</w:t>
        <w:br/>
        <w:br/>
        <w:t>Plump Lady snorted coldly as anger rose in her heart. Although she did not know what this ancient desolate plant was, this place was wolf desert, the territory of Mo clan. Stealing this ancient desolate plant was the same as stealing the Mo clan.</w:t>
        <w:br/>
        <w:br/>
        <w:t>"This ancient desolate plant must be quite valuable since it is able to hide and conceal itself from the detection of our clan. I'm afraid that it has already been discovered by some people long ago but they just did not take it. Now that qi tides is causing disasters, this person who stole the ancient desolate plant must have been worried that they would endanger this ancient desolate plant, and that's why they took it."</w:t>
        <w:br/>
        <w:br/>
        <w:t>Plump Lady secretly analyzed the scene and carefully examined it.</w:t>
        <w:br/>
        <w:br/>
        <w:t>The thief's actions were very clean, no obvious clues were left behind. Feeling disappointed, she had to use an information path Gu worm to inform the Mo clan, hoping that the clan would send good investigators to track down and capture this damned thief!</w:t>
        <w:br/>
        <w:br/>
        <w:t>And finally, Plump Lady used information path Gu worms to record the scene before leaving. She had a mission right now, she could not waste time here.</w:t>
        <w:br/>
        <w:br/>
        <w:t>As she flew along, she saw an oasis. The oasis was vast, and there was a stone city at the center. The city walls were short, but the overall length was long, there were a huge number of mortals living in the city, it was Sand Wolf City.</w:t>
        <w:br/>
        <w:br/>
        <w:t>Sand Wolf City was one of the main cities of Mo clan.</w:t>
        <w:br/>
        <w:br/>
        <w:t>Plump Lady did not cover her tracks and flew directly from high in the sky to the City Lord Manor.</w:t>
        <w:br/>
        <w:br/>
        <w:t>There were already people at the City Lord Manor who were ready to receive her, when they saw the arrival of Plump Lady, they all fell to their knees and shouted: "We pay our respects to revered immortal!"</w:t>
        <w:br/>
        <w:br/>
        <w:t>"Get up." Plump Lady stored the yellow cloud and stepped on the ground in front of everyone.</w:t>
        <w:br/>
        <w:br/>
        <w:t>"Revered immortal, the arrival banquet has been prepared. It contains the best wine and delicacies of Sand Wolf City, as well as fresh fruits that were just picked today." The city lord spoke.</w:t>
        <w:br/>
        <w:br/>
        <w:t>Plump Lady, however, waved her hand, she was not interested, she only said: "Prepare a secret room for me to undergo closed cultivation. Also, I asked you to gather Gu Masters with aptitude and loyalty, how is it going?"</w:t>
        <w:br/>
        <w:br/>
        <w:t>"It's almost done. The vast majority of the city's Gu Masters have already been screened." The city lord replied quickly.</w:t>
        <w:br/>
        <w:br/>
        <w:t>"Very well. After three days, I will take them away. Now, you can go and attend to your own matters."</w:t>
        <w:br/>
        <w:br/>
        <w:t>"Yes, I will do my best to complete this task to the best of my ability." The city lord promised in succession.</w:t>
        <w:br/>
        <w:br/>
        <w:t>The door of the secret room closed slowly, Plump Lady activated the formation here with a wave of her hand.</w:t>
        <w:br/>
        <w:br/>
        <w:t>She looked exhausted as her divine sense probed into her immortal aperture, when she saw the scene inside the immortal aperture, she inevitably let out another deep sigh.</w:t>
        <w:br/>
        <w:br/>
        <w:t>Her immortal aperture was originally a land of yellow sand and it was flat. At the heart of the desert, Plump Lady had carefully laid out more than six thousand acres of sand farms.</w:t>
        <w:br/>
        <w:br/>
        <w:t>Her sand farms mainly produced two types of immortal materials, they were light sand and cold-warm flowing sand. They were the main sources of goods that Plump Lady produced for a long time.</w:t>
        <w:br/>
        <w:br/>
        <w:t>But after the fate war, Plump Lady absorbed five heaven path dao marks, her immortal aperture started to change. The landscape became uneven, more and more sand dunes were created. Furthermore, there was a trench, as if a knife had come straight down across the center of the desert, splitting the entire desert, thousands of acres of sand farms were lost.</w:t>
        <w:br/>
        <w:br/>
        <w:t>"I don't have wisdom path methods to make deductions and restrain this kind of natural development. Unless I hire a wisdom path Gu Immortal to take action, but my assets are not enough, I can't afford it. I might as well save this expense in case of future mishaps." Plump Lady lamented in her heart.</w:t>
        <w:br/>
        <w:br/>
        <w:t>Mo clan had Gu Immortals that cultivated wisdom path, but they were not close to Plump Lady. In fact, even if the relationship was close, the wisdom path deductions would still cost Immortal essence, they could not work for Plump Lady for nothing, right? Therefore, there had to be a reward.</w:t>
        <w:br/>
        <w:br/>
        <w:t>"Furthermore, I recently absorbed heaven and earth qi, my immortal aperture is unstable."</w:t>
        <w:br/>
        <w:br/>
        <w:t>Right now, the five regional walls were gone, the five regions' heaven and earth qi had no obstruction and started to fuse. Western Desert's heaven and earth qi was changing gradually, this caused the foundation of Western Desert Gu Immortals' immortal apertures to start differing from the heaven and earth qi of the outer world.</w:t>
        <w:br/>
        <w:br/>
        <w:t>When Gu Immortals absorb this heaven and earth qi, their immortal aperture would be unstable, there would be tremors.</w:t>
        <w:br/>
        <w:br/>
        <w:t>The best way to deal with it was to cooperate with the change and continue absorbing and releasing heaven and earth qi. If one keeps themselves in closed cultivation, after the heaven and earth qi changes drastically, when they open the immortal aperture entrance to absorb heaven and earth qi, the tremors would be huge, the immortal aperture would suffer even more damage.</w:t>
        <w:br/>
        <w:br/>
        <w:t>"If I had qi path attainment, I would be able to reduce the losses caused by the heaven and earth qi to a great extent."</w:t>
        <w:br/>
        <w:br/>
        <w:t>Wisdom path was a difficult path while qi path had been declining for years, there were few qi path Gu Immortals left.</w:t>
        <w:br/>
        <w:br/>
        <w:t>Plump Lady was only having dreams that were not realistic. In the end, she consoled herself: Even though she did not have wisdom path or qi path methods, other Gu Immortals were like her. Thus, she was not left behind in the dust by the majority of them.</w:t>
        <w:br/>
        <w:br/>
        <w:t>But Plump Lady still felt intense danger in her heart.</w:t>
        <w:br/>
        <w:br/>
        <w:t>This was something that all of the five regions' Gu Immortals were feeling.</w:t>
        <w:br/>
        <w:br/>
        <w:t>The five regions were unified, everyone knew that life was no longer going to be peaceful anymore. Be they lone cultivators or super forces, they were making preparations for the huge battles in the future.</w:t>
        <w:br/>
        <w:br/>
        <w:t>This time, Plump Lady was tasked to go to Sand Wolf City and bring back Gu Immortal seeds for Mo clan to nurture.</w:t>
        <w:br/>
        <w:br/>
        <w:t>In fact, Mo clan or Western Desert were not the only ones, all of the forces in the five regions and two heavens were making preparations now.</w:t>
        <w:br/>
        <w:br/>
        <w:t>In the past, the five regions and two heavens were quite peaceful, super forces nurtured Gu Immortals while considering the provision of resources and their storage.</w:t>
        <w:br/>
        <w:br/>
        <w:t>But now, everyone was preparing for war, they were going to mobilize these resources!</w:t>
        <w:br/>
        <w:br/>
        <w:t>Thus, all of the forces focused on nurturing Gu Immortals than keeping resources. There was a common view: If they did not nurture enough Gu Immortals, their enemies would get all of their resources if they were wiped out in the future. If they did not use up those resources beforehand, that would be too wasteful.</w:t>
        <w:br/>
        <w:br/>
        <w:t>Plump Lady looked at her sand farms in the immortal aperture while feeling heartache. She could not discard these farms, they were her only sources of revenue, they were her biggest financial support pillar.</w:t>
        <w:br/>
        <w:br/>
        <w:t>Plump Lady had to preserve them.</w:t>
        <w:br/>
        <w:br/>
        <w:t>The future was uncertain, she did not know how long the qi tides would continue, but she had to salvage them regardless.</w:t>
        <w:br/>
        <w:br/>
        <w:t>"In the current world, I'm afraid only Fang Yuan will know how long these qi tides would last, he has Spring Autumn Cicada and can rebirth from the future after all." Plump Lady felt deep envy and admiration regarding this.</w:t>
        <w:br/>
        <w:br/>
        <w:t>Plump Lady rebuilt the sand farms in her immortal aperture, fixing the Gu formations inside.</w:t>
        <w:br/>
        <w:br/>
        <w:t>The area where the Earth Trench appeared could not be fixed. Thus, her six thousand acre sand farm was split into two.</w:t>
        <w:br/>
        <w:br/>
        <w:t>"If only I had an immortal Gu formation." Plump Lady felt a bit of regret, Mo clan also had formation path Gu Immortals, when she created the sand farm, Mo clan's formation path Gu Immortal had asked her if she needed help.</w:t>
        <w:br/>
        <w:br/>
        <w:t>But Plump Lady rejected him.</w:t>
        <w:br/>
        <w:br/>
        <w:t>On one hand, she did not want to expose her immortal aperture, on the other hand, she wanted to save cost.</w:t>
        <w:br/>
        <w:br/>
        <w:t>After all, creating an immortal formation would use one of her Immortal Gu as the core. Plump Lady only had two rank six Immortal Gu herself.</w:t>
        <w:br/>
        <w:br/>
        <w:t>Also, the payment of hiring the formation path Gu Immortal was not cheap.</w:t>
        <w:br/>
        <w:br/>
        <w:t>"If I had created an immortal formation back then, my losses would be much lower. Sigh, how can anyone expect their own immortal aperture to be unsafe?"</w:t>
        <w:br/>
        <w:br/>
        <w:t>Plump Lady thought of this and felt some envy towards the formation path Gu Immortal. During this period of time, he had been extremely popular with everyone, they were looking for him to create immortal Gu formations around their immortal aperture's resource points to protect them.</w:t>
        <w:br/>
        <w:br/>
        <w:t>Plump Lady felt a little bitterness towards the earth path she cultivated, earth path was skilled at changing terrain, but Western Desert had the most number of earth path Gu Immortals. Plump Lady's earth path inheritance was also quite ordinary.</w:t>
        <w:br/>
        <w:br/>
        <w:t>As for cultivating a second path?</w:t>
        <w:br/>
        <w:br/>
        <w:t>Plump Lady did not even dare to think about such an absurd idea.</w:t>
        <w:br/>
        <w:br/>
        <w:t>She was already facing problems cultivating just earth path in terms of time and finances.</w:t>
        <w:br/>
        <w:br/>
        <w:t>Trying to juggle another path was courting death!</w:t>
        <w:br/>
        <w:br/>
        <w:t>Moreover, only those rare and exceptional inheritances could allow one to dual cultivate. For example, an inheritance left by Thunder Ghost True Monarch or Duke Long.</w:t>
        <w:br/>
        <w:br/>
        <w:t>After repairing her immortal aperture's sand farm, Plump Lady still had to buy some fertile sand.</w:t>
        <w:br/>
        <w:br/>
        <w:t>Sand farms nurtured sand using sand, without enough sand-type immortal materials, the production would fall greatly.</w:t>
        <w:br/>
        <w:br/>
        <w:t>Plump Lady took out her Gu worms and connected to treasure yellow heaven.</w:t>
        <w:br/>
        <w:br/>
        <w:t>Treasure yellow heaven had all sorts of news, a large number of wills were conversing as they interacted.</w:t>
        <w:br/>
        <w:br/>
        <w:t>Because of the huge change in the world, Gu Immortals could not move around now, on one hand, they had to absorb and release heaven and earth qi continuously to adapt to the main world, on the other hand, they also had to take care of their immortal apertures and repair them continuously like Plump Lady. Cases like Zhao Lian Yun who ignored the damage caused were quite rare.</w:t>
        <w:br/>
        <w:br/>
        <w:t>Thus, Gu Immortals needed immortal materials or the help of Gu Immortals of other paths, treasure yellow heaven became a very popular destination for them.</w:t>
        <w:br/>
        <w:br/>
        <w:t>"Another qi tide happened over here, a lot of deaths occurred."</w:t>
        <w:br/>
        <w:br/>
        <w:t>"When are these qi tides going to end! Damn it, my fisheries have all been destroyed."</w:t>
        <w:br/>
        <w:br/>
        <w:t>"I hate the fact that we cannot move around, the stronger the immortal aperture foundation, the longer we need to adapt to the heaven and earth qi and keep up with the five regions' transformation."</w:t>
        <w:br/>
        <w:br/>
        <w:t>The Gu Immortals sighed as they talked about the news of these qi tides.</w:t>
        <w:br/>
        <w:br/>
        <w:t>Other than that, there was Fang Yuan's arrest warrant!</w:t>
        <w:br/>
        <w:br/>
        <w:t>A mysterious force described Fang Yuan's circumstances, they were willing to pay a huge sum for his latest information.</w:t>
        <w:br/>
        <w:br/>
        <w:t>Fang Yuan had the sovereign immortal aperture, his sovereign immortal body had non-conflicting dao marks. More terrifyingly, he could annex people's apertures to skip calamities and tribulations, increasing his cultivation level. But now, Fang Yuan obtained too many heaven path dao marks, his strength had hit an all-time low. Whoever discovered his location would get a huge reward!</w:t>
        <w:br/>
        <w:br/>
        <w:t>The sovereign immortal fetus Gu's secret was completely exposed, this was not Heavenly Court's doing. Fairy Zi Wei and Old Man Zheng Yuan had released the arrest warrant due to Spectral Soul's orders.</w:t>
        <w:br/>
        <w:br/>
        <w:t>"Too strong! This sovereign immortal body is too terrifying, it can cultivate all paths."</w:t>
        <w:br/>
        <w:br/>
        <w:t>"I finally understand why Fang Yuan's cultivation level rose so quickly! In the blink of an eye, he became a rank eight great expert."</w:t>
        <w:br/>
        <w:br/>
        <w:t>"Who can have such a great fortuitous encounter?"</w:t>
        <w:br/>
        <w:br/>
        <w:t>"Why does heaven favor this otherworldly demon! If I had his fortuitous encounters, I could achieve such great accomplishments as well."</w:t>
        <w:br/>
        <w:br/>
        <w:t>The Gu Immortals were filled with jealousy and hatred.</w:t>
        <w:br/>
        <w:br/>
        <w:t>"We cannot let him grow further, he can annex apertures, he is the enemy of all Gu Immortals."</w:t>
        <w:br/>
        <w:br/>
        <w:t>"Let those experts handle him. I am just a minor character, why would I ever encounter Fang Yuan?"</w:t>
        <w:br/>
        <w:br/>
        <w:t>"The reward is a huge amount of immortal materials, I wonder which lucky person will get them."</w:t>
        <w:br/>
        <w:br/>
        <w:t>"Lucky person? Exposing the great demon Fang Yuan's location would be offending him, you call that lucky? We have all seen Fang Yuan's battle strength ourselves, even if he is at his weakest, how weak can that be? No matter how weak a person is, killing an ant is extremely easy regardless. Even if I find his location, I will not dare to expose him."</w:t>
        <w:br/>
        <w:br/>
        <w:t>Plump Lady heard these discussions, she felt conflicting emotions within her.</w:t>
        <w:br/>
        <w:br/>
        <w:t>The information had been released in treasure yellow heaven several days ago. It had received huge attention, it was the hot topic currently, without showing signs of dying down.</w:t>
        <w:br/>
        <w:br/>
        <w:t>Everyone in the world had seen the fate war. Fang Yuan's performance was shockingly terrifying. The world knew about his pseudo venerable battle strength, the title of the number one demon in the world belonged to him, nobody dared to contest this!</w:t>
        <w:br/>
        <w:br/>
        <w:t>"Hopefully, I never meet such a person in my life. No matter how fat I am, my size cannot compare to such a huge demon. If I get involved in his matters, I will die without doubt."</w:t>
        <w:br/>
        <w:br/>
        <w:t>Plump Lady was quite aware of her situation, she was only enjoying the show as a spectator.</w:t>
        <w:br/>
        <w:br/>
        <w:t>But she did not know that she had once fought against Fang Yuan. In fact, the ancient desolate plant that was stolen earlier was taken by Fang Yuan!</w:t>
        <w:br/>
        <w:br/>
        <w:t>While Plump Lady entered closed cultivation, two figures in sorry states supported each other as they moved towards Sand Wolf City step by step.</w:t>
        <w:br/>
        <w:br/>
        <w:t>The city guards did not chase them away, they could tell that these two were Gu Masters.</w:t>
        <w:br/>
        <w:br/>
        <w:t>The guard walked towards them and extended his hand: "Entry fee of one primeval stone per person."</w:t>
        <w:br/>
        <w:br/>
        <w:t>"There's still an entry fee?" One of the downcast Gu Masters started with wide eyes, he was Peng Da.</w:t>
        <w:br/>
        <w:br/>
        <w:t>The middle aged Gu Master that he was supporting was naturally Mo Li.</w:t>
        <w:br/>
        <w:br/>
        <w:t>The two of them were saved by the air currents generated when Fang Yuan took the thousand wish tree, after exerting effort, they finally reached Sand Wolf City.</w:t>
        <w:br/>
        <w:br/>
        <w:t>"I have them." Mo Li was already prepared, he took out two primeval stones and handed them to the guard.</w:t>
        <w:br/>
        <w:br/>
        <w:t>Peng Da took a look at these two primeval stones.</w:t>
        <w:br/>
        <w:br/>
        <w:t>Along the way, he was taught by Mo Li, he could now inspect his aperture, he found that he had three Gu worms. He even understood the value of primeval stones, it was used as currency but also as a way to replenish a Gu Master's precious primeval essence!</w:t>
        <w:br/>
        <w:br/>
        <w:t>"Two primeval stones to enter a city." Peng Da sighed: "Uncle Mo Li, I will return this sum to you."</w:t>
        <w:br/>
        <w:br/>
        <w:t>Mo Li patted his shoulder: "Let's go kid. No matter how poor I am, I can still afford this fee. During this period, you should stay at my home, you are penniless and have no memory of this city, how can you live alone?"</w:t>
        <w:br/>
        <w:br/>
        <w:t>Mo Li had guided Peng Da along the way, after finding that he knew nothing about Gu Master cultivation, he believed the words that he was amnesiac.</w:t>
        <w:br/>
        <w:br/>
        <w:t>"Uncle, thank you so much. You saved my life and even helped me this much…"</w:t>
        <w:br/>
        <w:br/>
        <w:t>"Don't say that!" Mo Li interrupted Peng Da and brought him into the city.</w:t>
        <w:br/>
        <w:br/>
        <w:t>Mo Li's house was at the central area of Sand Wolf City, it was a huge house with a garden that had flowers growing in it.</w:t>
        <w:br/>
        <w:br/>
        <w:t>"I am back!" Mo Li knocked on the door as his wife opened the door.</w:t>
        <w:br/>
        <w:br/>
        <w:t>"You are finally back!" Mo Li's wife was a rank two Gu Master, seeing her husband, she was happy and surprised: "I heard the qi tide appeared, I thought you…"</w:t>
        <w:br/>
        <w:br/>
        <w:t>"I was lucky and lived, but my caravan is completely ruined, only the two of us survived. Sigh!" Mo Li sighed deeply.</w:t>
        <w:br/>
        <w:br/>
        <w:t>"Being alive is the greatest blessing!" Mo Li's wife turned her eyes.</w:t>
        <w:br/>
        <w:br/>
        <w:t>"Auntie." Peng Da greeted after their conversation.</w:t>
        <w:br/>
        <w:br/>
        <w:t>Mo Li's wife chuckled: "Little lad, thank you for taking care of my husband along the way."</w:t>
        <w:br/>
        <w:br/>
        <w:t>Peng Da's face turned red as he said: "I am ashamed, it was uncle who took care of me during this journey, without his help, I would have died in the desert."</w:t>
        <w:br/>
        <w:br/>
        <w:t>"As travelers outside, helping each other is necessary. Quickly come in." Mo Li's wife was very welcoming.</w:t>
        <w:br/>
        <w:br/>
        <w:t>Mo Li and Peng Da had a rough journey, but they were finally safe now.</w:t>
        <w:br/>
        <w:br/>
        <w:t>After showering in Mo Li's house, the two of them went to bed and fell sound asleep.</w:t>
        <w:br/>
        <w:br/>
        <w:t>After sleeping from noon to night time, Peng Da was woken up by Mo Li for a scrumptious dinner.</w:t>
        <w:br/>
        <w:br/>
        <w:t>After dinner, Mo Li said to his wife: "We still have some money left, even though my caravan was destroyed, as long as I am alive, I can rebuild a new caravan!"</w:t>
        <w:br/>
        <w:br/>
        <w:t>But his wife had a hesitant look: "I haven't told you this, I was hesitating, thankfully, you returned alive."</w:t>
        <w:br/>
        <w:br/>
        <w:t>"What is it?" Mo Li was curious as he asked.</w:t>
        <w:br/>
        <w:br/>
        <w:t>"After you left, the city lord sent orders that they would select Gu Masters that had A grade aptitude and were loyal to Mo clan. Supposedly, this is an order from the higher-ups, they want to nurture Gu Masters to become Gu Immortals."</w:t>
        <w:br/>
        <w:br/>
        <w:t>"Oh? There is such a thing?" Mo Li hesitated: "The city lord put up a public notice? I went past the city gates quickly, I did not see it."</w:t>
        <w:br/>
        <w:br/>
        <w:t>Mo Li's wife continued: "Our son heard the news and wanted to sign up."</w:t>
        <w:br/>
        <w:br/>
        <w:t>Mo Li laughed unconsciously: "To think our son would have such aspirations, but he only has B grade aptitude."</w:t>
        <w:br/>
        <w:br/>
        <w:t>Mo Li's wife laughed: "Aptitude is not too important, loyalty to Mo clan is most important. If we show enough loyalty, our son might be selected."</w:t>
        <w:br/>
        <w:br/>
        <w:t>Mo Li realized at once, asking:" How much?"</w:t>
        <w:br/>
        <w:br/>
        <w:t>Mo Li's wife said a number, Peng Da's mouth became wide open.</w:t>
        <w:br/>
        <w:br/>
        <w:t>Mo Li's wife was very troubled: "Even if we use all our remaining savings, it will not be enough. Husband, the decision is up to you."</w:t>
        <w:br/>
        <w:br/>
        <w:t>Mo Li was silent for a moment before he resolved himself: "I will borrow! It is rare that our son is no longer lazy and wants to improve himself, this is a good thing. I will go and borrow shamelessly, I am sure we will gather enough funds."</w:t>
        <w:br/>
        <w:br/>
        <w:t>"Husband…" Mo Li's wife was touched but felt worried as well: "But our caravan was destroyed, I am afraid…"</w:t>
        <w:br/>
        <w:br/>
        <w:t>Mo Li smiled as he patted his chest, feeling confident: "Don't worry, I am a rank three Gu Master, my body is strong and my strength is intact. Everyone knows that I only need time, as long as my luck is not bad, I can recover from this loss!"</w:t>
        <w:br/>
        <w:br/>
        <w:t>Please go to</w:t>
        <w:br/>
        <w:t xml:space="preserve"> </w:t>
        <w:br/>
        <w:t xml:space="preserve">  https://www.novelupdates.cc/Reverend-Insanity/</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